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Git and GitHub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CHARACTERISTICS:</w:t>
      </w:r>
    </w:p>
    <w:p>
      <w:pPr>
        <w:rPr>
          <w:rFonts w:hint="default"/>
          <w:b/>
          <w:bCs/>
          <w:i/>
          <w:iCs/>
          <w:lang w:val="en-US"/>
        </w:rPr>
      </w:pPr>
    </w:p>
    <w:p>
      <w:pPr>
        <w:numPr>
          <w:ilvl w:val="0"/>
          <w:numId w:val="1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b/>
          <w:bCs/>
          <w:i/>
          <w:iCs/>
          <w:color w:val="0000FF"/>
          <w:u w:val="single"/>
          <w:lang w:val="en-US"/>
        </w:rPr>
      </w:pPr>
      <w:r>
        <w:rPr>
          <w:b/>
          <w:bCs/>
          <w:i/>
          <w:iCs/>
          <w:color w:val="0000FF"/>
          <w:u w:val="single"/>
        </w:rPr>
        <w:t>Distributed Version Control Systems (DVCS)</w:t>
      </w:r>
      <w:r>
        <w:rPr>
          <w:rFonts w:hint="default"/>
          <w:b/>
          <w:bCs/>
          <w:i/>
          <w:iCs/>
          <w:color w:val="0000FF"/>
          <w:u w:val="single"/>
          <w:lang w:val="en-US"/>
        </w:rPr>
        <w:t>:</w:t>
      </w:r>
    </w:p>
    <w:p>
      <w:pPr>
        <w:bidi w:val="0"/>
        <w:rPr>
          <w:rFonts w:hint="default"/>
        </w:rPr>
      </w:pPr>
      <w:r>
        <w:t>A distributed</w:t>
      </w:r>
      <w:r>
        <w:rPr>
          <w:rFonts w:hint="default"/>
        </w:rPr>
        <w:t> </w:t>
      </w:r>
      <w:r>
        <w:rPr>
          <w:rStyle w:val="249"/>
          <w:rFonts w:hint="default"/>
        </w:rPr>
        <w:fldChar w:fldCharType="begin"/>
      </w:r>
      <w:r>
        <w:rPr>
          <w:rStyle w:val="249"/>
          <w:rFonts w:hint="default"/>
        </w:rPr>
        <w:instrText xml:space="preserve"> HYPERLINK "https://about.gitlab.com/topics/version-control/" </w:instrText>
      </w:r>
      <w:r>
        <w:rPr>
          <w:rStyle w:val="249"/>
          <w:rFonts w:hint="default"/>
        </w:rPr>
        <w:fldChar w:fldCharType="separate"/>
      </w:r>
      <w:r>
        <w:rPr>
          <w:rStyle w:val="249"/>
          <w:rFonts w:hint="default"/>
        </w:rPr>
        <w:t>version control system</w:t>
      </w:r>
      <w:r>
        <w:rPr>
          <w:rStyle w:val="249"/>
          <w:rFonts w:hint="default"/>
        </w:rPr>
        <w:fldChar w:fldCharType="end"/>
      </w:r>
      <w:r>
        <w:rPr>
          <w:rFonts w:hint="default"/>
        </w:rPr>
        <w:t> (DVCS) brings a local copy of the complete repository to every team member’s computer, so they can commit, branch, and merge locally.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Fork and copy options make it DVCS.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clear" w:pos="425"/>
        </w:tabs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Otherwise, all basic characteristics like it also keeps track of changes made to a particular project or file.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Cs w:val="16"/>
        </w:rPr>
      </w:pPr>
      <w:r>
        <w:rPr>
          <w:lang w:val="en-US" w:eastAsia="zh-CN"/>
        </w:rPr>
        <w:t>means that users anywhere in the world</w:t>
      </w:r>
      <w:r>
        <w:rPr>
          <w:rFonts w:hint="default"/>
          <w:lang w:val="en-US" w:eastAsia="zh-CN"/>
        </w:rPr>
        <w:t xml:space="preserve"> can have a copy of your project on their own computer. </w:t>
      </w:r>
    </w:p>
    <w:p>
      <w:pPr>
        <w:numPr>
          <w:ilvl w:val="0"/>
          <w:numId w:val="0"/>
        </w:numPr>
        <w:bidi w:val="0"/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Cs w:val="16"/>
        </w:rPr>
      </w:pP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>When they’ve made changes, they can sync their version to a remote server to share it with you.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kern w:val="0"/>
          <w:szCs w:val="16"/>
          <w:shd w:val="clear" w:fill="FFFFFF"/>
          <w:lang w:val="en-US" w:eastAsia="zh-CN" w:bidi="ar"/>
        </w:rPr>
        <w:t> 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</w:rPr>
      </w:pPr>
      <w:r>
        <w:rPr>
          <w:lang w:val="en-US" w:eastAsia="zh-CN"/>
        </w:rPr>
        <w:t>Version control systems are widely used for things involving code, but you can also version</w:t>
      </w:r>
      <w:r>
        <w:rPr>
          <w:rFonts w:hint="default"/>
          <w:lang w:val="en-US" w:eastAsia="zh-CN"/>
        </w:rPr>
        <w:t> control images, documents, and any number of file types.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Collaboration is most important feature of git. As via this we can collaborate with one of our team members who lives other part of world.</w:t>
      </w:r>
      <w:r>
        <w:rPr>
          <w:rFonts w:hint="default"/>
          <w:lang w:val="en-US"/>
        </w:rPr>
        <w:br w:type="textWrapping"/>
      </w:r>
    </w:p>
    <w:p>
      <w:pPr>
        <w:numPr>
          <w:ilvl w:val="0"/>
          <w:numId w:val="12"/>
        </w:numPr>
        <w:bidi w:val="0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Linus Torvalds made it in 2005.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[ </w:t>
      </w:r>
      <w:r>
        <w:rPr>
          <w:rFonts w:hint="default"/>
          <w:b/>
          <w:bCs/>
          <w:u w:val="single"/>
          <w:lang w:val="en-US"/>
        </w:rPr>
        <w:t>Fork repository</w:t>
      </w:r>
      <w:r>
        <w:rPr>
          <w:rFonts w:hint="default"/>
          <w:lang w:val="en-US"/>
        </w:rPr>
        <w:t xml:space="preserve"> --&gt; </w:t>
      </w:r>
      <w:r>
        <w:rPr>
          <w:rFonts w:hint="default"/>
          <w:b/>
          <w:bCs/>
          <w:u w:val="single"/>
          <w:lang w:val="en-US"/>
        </w:rPr>
        <w:t>make changes</w:t>
      </w:r>
      <w:r>
        <w:rPr>
          <w:rFonts w:hint="default"/>
          <w:lang w:val="en-US"/>
        </w:rPr>
        <w:t xml:space="preserve"> --&gt; </w:t>
      </w:r>
      <w:r>
        <w:rPr>
          <w:rFonts w:hint="default"/>
          <w:b/>
          <w:bCs/>
          <w:u w:val="single"/>
          <w:lang w:val="en-US"/>
        </w:rPr>
        <w:t>push changes</w:t>
      </w:r>
      <w:r>
        <w:rPr>
          <w:rFonts w:hint="default"/>
          <w:lang w:val="en-US"/>
        </w:rPr>
        <w:t xml:space="preserve"> --&gt; </w:t>
      </w:r>
      <w:r>
        <w:rPr>
          <w:rFonts w:hint="default"/>
          <w:b/>
          <w:bCs/>
          <w:u w:val="single"/>
          <w:lang w:val="en-US"/>
        </w:rPr>
        <w:t>pull request</w:t>
      </w:r>
      <w:r>
        <w:rPr>
          <w:rFonts w:hint="default"/>
          <w:lang w:val="en-US"/>
        </w:rPr>
        <w:t xml:space="preserve"> --&gt; </w:t>
      </w:r>
      <w:r>
        <w:rPr>
          <w:rFonts w:hint="default"/>
          <w:b/>
          <w:bCs/>
          <w:u w:val="single"/>
          <w:lang w:val="en-US"/>
        </w:rPr>
        <w:t>merge changes</w:t>
      </w:r>
      <w:r>
        <w:rPr>
          <w:rFonts w:hint="default"/>
          <w:b/>
          <w:bCs/>
          <w:u w:val="none"/>
          <w:lang w:val="en-US"/>
        </w:rPr>
        <w:t xml:space="preserve">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TERMINOLOGY :</w:t>
      </w:r>
    </w:p>
    <w:p>
      <w:pPr>
        <w:rPr>
          <w:rFonts w:hint="default"/>
          <w:b/>
          <w:bCs/>
          <w:i/>
          <w:iCs/>
          <w:u w:val="single"/>
          <w:lang w:val="en-US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i/>
          <w:iCs/>
          <w:color w:val="auto"/>
          <w:u w:val="single"/>
          <w:lang w:val="en-US"/>
        </w:rPr>
        <w:t>SSH PROTOCOL</w:t>
      </w:r>
      <w:r>
        <w:rPr>
          <w:rFonts w:hint="default"/>
          <w:lang w:val="en-US"/>
        </w:rPr>
        <w:t xml:space="preserve"> : T</w:t>
      </w:r>
      <w:r>
        <w:t>he SSH protocol is a method for secure remote login from one computer to another</w:t>
      </w:r>
      <w:r>
        <w:rPr>
          <w:rFonts w:hint="default"/>
          <w:lang w:val="en-US"/>
        </w:rPr>
        <w:t xml:space="preserve"> ( like server is also computer).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u w:val="single"/>
          <w:lang w:val="en-US"/>
        </w:rPr>
        <w:t>REPOSITORY</w:t>
      </w:r>
      <w:r>
        <w:rPr>
          <w:rFonts w:hint="default"/>
          <w:lang w:val="en-US"/>
        </w:rPr>
        <w:t xml:space="preserve"> : </w:t>
      </w:r>
      <w:r>
        <w:t>A repository contains your project folders that are set up for version control</w:t>
      </w:r>
      <w:r>
        <w:rPr>
          <w:rFonts w:hint="default"/>
          <w:lang w:val="en-US"/>
        </w:rPr>
        <w:t xml:space="preserve">. </w:t>
      </w:r>
    </w:p>
    <w:p>
      <w:pPr>
        <w:numPr>
          <w:ilvl w:val="0"/>
          <w:numId w:val="0"/>
        </w:numPr>
        <w:bidi w:val="0"/>
        <w:ind w:leftChars="0" w:firstLine="420" w:firstLineChars="150"/>
        <w:rPr>
          <w:rFonts w:hint="default"/>
        </w:rPr>
      </w:pPr>
      <w:r>
        <w:rPr>
          <w:rFonts w:hint="default"/>
          <w:lang w:val="en-US"/>
        </w:rPr>
        <w:t>Basically it’s a d</w:t>
      </w:r>
      <w:r>
        <w:rPr>
          <w:lang w:val="en-US" w:eastAsia="zh-CN"/>
        </w:rPr>
        <w:t>ata structure for storing documents including application source code.</w:t>
      </w:r>
    </w:p>
    <w:p>
      <w:pPr>
        <w:numPr>
          <w:ilvl w:val="0"/>
          <w:numId w:val="0"/>
        </w:numPr>
        <w:bidi w:val="0"/>
        <w:ind w:leftChars="0" w:firstLine="280" w:firstLineChars="100"/>
        <w:rPr>
          <w:rFonts w:hint="default"/>
        </w:rPr>
      </w:pPr>
      <w:r>
        <w:rPr>
          <w:rFonts w:hint="default"/>
          <w:lang w:val="en-US" w:eastAsia="zh-CN"/>
        </w:rPr>
        <w:t>  A repository can track and maintain version-control. 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 xml:space="preserve">FORK </w:t>
      </w:r>
      <w:r>
        <w:rPr>
          <w:rFonts w:hint="default"/>
          <w:lang w:val="en-US"/>
        </w:rPr>
        <w:t xml:space="preserve">: </w:t>
      </w:r>
      <w:r>
        <w:t xml:space="preserve">A fork is a </w:t>
      </w:r>
      <w:r>
        <w:rPr>
          <w:i/>
          <w:iCs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copy of a repository</w:t>
      </w:r>
      <w:r>
        <w:t>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Cs w:val="16"/>
        </w:rPr>
      </w:pPr>
      <w:r>
        <w:rPr>
          <w:rFonts w:hint="default"/>
          <w:u w:val="single"/>
          <w:lang w:val="en-US"/>
        </w:rPr>
        <w:t xml:space="preserve">PULL REQUEST </w:t>
      </w:r>
      <w:r>
        <w:rPr>
          <w:rFonts w:hint="default"/>
          <w:lang w:val="en-US"/>
        </w:rPr>
        <w:t xml:space="preserve">: </w:t>
      </w:r>
      <w:r>
        <w:rPr>
          <w:lang w:val="en-US" w:eastAsia="zh-CN"/>
        </w:rPr>
        <w:t>A pull request is the way you request that someone reviews and approves your changes</w:t>
      </w:r>
      <w:r>
        <w:rPr>
          <w:rFonts w:hint="default"/>
          <w:lang w:val="en-US" w:eastAsia="zh-CN"/>
        </w:rPr>
        <w:t> before they become final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kern w:val="0"/>
          <w:szCs w:val="16"/>
          <w:shd w:val="clear" w:fill="EEEEEE"/>
          <w:lang w:val="en-US" w:eastAsia="zh-CN" w:bidi="ar"/>
        </w:rPr>
        <w:t>.</w:t>
      </w:r>
    </w:p>
    <w:p>
      <w:pPr>
        <w:numPr>
          <w:ilvl w:val="0"/>
          <w:numId w:val="0"/>
        </w:numPr>
        <w:bidi w:val="0"/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Cs w:val="16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WORKING DIRECTORY</w:t>
      </w:r>
      <w:r>
        <w:rPr>
          <w:rFonts w:hint="default"/>
          <w:lang w:val="en-US"/>
        </w:rPr>
        <w:t xml:space="preserve"> : Directory in which we are working.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GitHub : It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19"/>
          <w:szCs w:val="19"/>
        </w:rPr>
        <w:t xml:space="preserve"> </w:t>
      </w:r>
      <w:r>
        <w:t>is the online hosting service for Git repositories.</w:t>
      </w:r>
    </w:p>
    <w:p>
      <w:pPr>
        <w:numPr>
          <w:ilvl w:val="0"/>
          <w:numId w:val="0"/>
        </w:numPr>
        <w:pBdr>
          <w:bottom w:val="double" w:color="auto" w:sz="4" w:space="0"/>
        </w:pBd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BASIC GIT COMMANDS: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b w:val="0"/>
          <w:bCs w:val="0"/>
          <w:i/>
          <w:iCs/>
          <w:u w:val="none"/>
          <w:lang w:val="en-US"/>
        </w:rPr>
      </w:pPr>
      <w:r>
        <w:rPr>
          <w:rFonts w:hint="default"/>
          <w:b w:val="0"/>
          <w:bCs w:val="0"/>
          <w:i/>
          <w:iCs/>
          <w:u w:val="none"/>
          <w:lang w:val="en-US"/>
        </w:rPr>
        <w:t xml:space="preserve">“ </w:t>
      </w:r>
      <w:r>
        <w:rPr>
          <w:rFonts w:hint="default"/>
          <w:b w:val="0"/>
          <w:bCs w:val="0"/>
          <w:i/>
          <w:iCs/>
          <w:color w:val="0070C0"/>
          <w:u w:val="none"/>
          <w:lang w:val="en-US"/>
        </w:rPr>
        <w:t>git init</w:t>
      </w:r>
      <w:r>
        <w:rPr>
          <w:rFonts w:hint="default"/>
          <w:b w:val="0"/>
          <w:bCs w:val="0"/>
          <w:i/>
          <w:iCs/>
          <w:u w:val="none"/>
          <w:lang w:val="en-US"/>
        </w:rPr>
        <w:t xml:space="preserve"> “  intializes a directory as a git repository.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</w:pPr>
      <w:r>
        <w:rPr>
          <w:lang w:val="en-US" w:eastAsia="zh-CN"/>
        </w:rPr>
        <w:t>"</w:t>
      </w:r>
      <w:r>
        <w:rPr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add</w:t>
      </w:r>
      <w:r>
        <w:rPr>
          <w:lang w:val="en-US" w:eastAsia="zh-CN"/>
        </w:rPr>
        <w:t xml:space="preserve">" moves changes from the </w:t>
      </w:r>
      <w:r>
        <w:rPr>
          <w:i w:val="0"/>
          <w:iCs w:val="0"/>
          <w:u w:val="single"/>
          <w:lang w:val="en-US" w:eastAsia="zh-CN"/>
        </w:rPr>
        <w:t>working directory</w:t>
      </w:r>
      <w:r>
        <w:rPr>
          <w:lang w:val="en-US" w:eastAsia="zh-CN"/>
        </w:rPr>
        <w:t xml:space="preserve"> to the </w:t>
      </w:r>
      <w:r>
        <w:rPr>
          <w:u w:val="single"/>
          <w:lang w:val="en-US" w:eastAsia="zh-CN"/>
        </w:rPr>
        <w:t>staging area</w:t>
      </w:r>
      <w:r>
        <w:rPr>
          <w:lang w:val="en-US" w:eastAsia="zh-CN"/>
        </w:rPr>
        <w:t>.</w:t>
      </w: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status</w:t>
      </w:r>
      <w:r>
        <w:rPr>
          <w:rFonts w:hint="default"/>
          <w:lang w:val="en-US" w:eastAsia="zh-CN"/>
        </w:rPr>
        <w:t xml:space="preserve">" allows you to see the state of your </w:t>
      </w:r>
      <w:r>
        <w:rPr>
          <w:rFonts w:hint="default"/>
          <w:u w:val="single"/>
          <w:lang w:val="en-US" w:eastAsia="zh-CN"/>
        </w:rPr>
        <w:t xml:space="preserve">working directory </w:t>
      </w:r>
      <w:r>
        <w:rPr>
          <w:rFonts w:hint="default"/>
          <w:lang w:val="en-US" w:eastAsia="zh-CN"/>
        </w:rPr>
        <w:t>and the staged snapshot of your changes. 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commit</w:t>
      </w:r>
      <w:r>
        <w:rPr>
          <w:rFonts w:hint="default"/>
          <w:lang w:val="en-US" w:eastAsia="zh-CN"/>
        </w:rPr>
        <w:t>" takes your staged snapshot of changes and commits them to the project.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reset</w:t>
      </w:r>
      <w:r>
        <w:rPr>
          <w:rFonts w:hint="default"/>
          <w:lang w:val="en-US" w:eastAsia="zh-CN"/>
        </w:rPr>
        <w:t>" undoes changes that you’ve made to the files in your working directory. 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log</w:t>
      </w:r>
      <w:r>
        <w:rPr>
          <w:rFonts w:hint="default"/>
          <w:lang w:val="en-US" w:eastAsia="zh-CN"/>
        </w:rPr>
        <w:t>" enables you to see previous changes to a project. 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branch</w:t>
      </w:r>
      <w:r>
        <w:rPr>
          <w:rFonts w:hint="default"/>
          <w:lang w:val="en-US" w:eastAsia="zh-CN"/>
        </w:rPr>
        <w:t>" lets you create an isolated environment within your repository to make changes or to work on different update/ feature. 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checkout</w:t>
      </w:r>
      <w:r>
        <w:rPr>
          <w:rFonts w:hint="default"/>
          <w:lang w:val="en-US" w:eastAsia="zh-CN"/>
        </w:rPr>
        <w:t>" lets you see and change existing branches. 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 w:eastAsia="zh-CN"/>
        </w:rPr>
        <w:t>"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merge</w:t>
      </w:r>
      <w:r>
        <w:rPr>
          <w:rFonts w:hint="default"/>
          <w:lang w:val="en-US" w:eastAsia="zh-CN"/>
        </w:rPr>
        <w:t>" lets you put everything back together again. Or merges the branch.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i/>
          <w:iCs/>
          <w:u w:val="single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Basic vim commands:</w:t>
      </w:r>
    </w:p>
    <w:p>
      <w:pPr>
        <w:bidi w:val="0"/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Type 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color w:val="0000FF"/>
          <w:highlight w:val="yellow"/>
          <w:lang w:val="en-US"/>
        </w:rPr>
        <w:t>vim</w:t>
      </w:r>
      <w:r>
        <w:rPr>
          <w:rFonts w:hint="default"/>
          <w:lang w:val="en-US"/>
        </w:rPr>
        <w:t xml:space="preserve"> or 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color w:val="0000FF"/>
          <w:highlight w:val="yellow"/>
          <w:lang w:val="en-US"/>
        </w:rPr>
        <w:t>vi</w:t>
      </w:r>
      <w:r>
        <w:rPr>
          <w:rFonts w:hint="default"/>
          <w:highlight w:val="yellow"/>
          <w:lang w:val="en-US"/>
        </w:rPr>
        <w:t xml:space="preserve"> </w:t>
      </w:r>
      <w:r>
        <w:rPr>
          <w:rFonts w:hint="default"/>
          <w:lang w:val="en-US"/>
        </w:rPr>
        <w:t xml:space="preserve"> in git bash this will open another tab of vim editor.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order to get typing press </w:t>
      </w:r>
      <w:r>
        <w:rPr>
          <w:rFonts w:hint="default"/>
          <w:color w:val="0000FF"/>
          <w:highlight w:val="yellow"/>
          <w:lang w:val="en-US"/>
        </w:rPr>
        <w:t xml:space="preserve"> i </w:t>
      </w:r>
      <w:r>
        <w:rPr>
          <w:rFonts w:hint="default"/>
          <w:lang w:val="en-US"/>
        </w:rPr>
        <w:t>(stands for insert) this will bring insert mode.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you are done typing press </w:t>
      </w:r>
      <w:r>
        <w:rPr>
          <w:rFonts w:hint="default"/>
          <w:color w:val="0000FF"/>
          <w:highlight w:val="yellow"/>
          <w:lang w:val="en-US"/>
        </w:rPr>
        <w:t>ESC</w:t>
      </w:r>
      <w:r>
        <w:rPr>
          <w:rFonts w:hint="default"/>
          <w:lang w:val="en-US"/>
        </w:rPr>
        <w:t xml:space="preserve"> to exit from insert mode.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press</w:t>
      </w:r>
      <w:r>
        <w:rPr>
          <w:rFonts w:hint="default"/>
          <w:color w:val="0000FF"/>
          <w:highlight w:val="yellow"/>
          <w:lang w:val="en-US"/>
        </w:rPr>
        <w:t xml:space="preserve"> :x</w:t>
      </w:r>
      <w:r>
        <w:rPr>
          <w:rFonts w:hint="default"/>
          <w:lang w:val="en-US"/>
        </w:rPr>
        <w:t xml:space="preserve"> for saving your work and exit from vim editor.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BASIC GIT COMMANDS FOR CREATING FILES AND FOLDER: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color w:val="0000FF"/>
          <w:highlight w:val="yellow"/>
          <w:lang w:val="en-US"/>
        </w:rPr>
        <w:t>‘touch’</w:t>
      </w:r>
      <w:r>
        <w:rPr>
          <w:rFonts w:hint="default"/>
          <w:lang w:val="en-US"/>
        </w:rPr>
        <w:t xml:space="preserve"> command is used to create new file.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color w:val="0000FF"/>
          <w:highlight w:val="yellow"/>
          <w:lang w:val="en-US"/>
        </w:rPr>
        <w:t>‘mkdir’</w:t>
      </w:r>
      <w:r>
        <w:rPr>
          <w:rFonts w:hint="default"/>
          <w:lang w:val="en-US"/>
        </w:rPr>
        <w:t xml:space="preserve"> command used to create new folder.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</w:t>
      </w:r>
      <w:r>
        <w:rPr>
          <w:rFonts w:hint="default"/>
          <w:color w:val="0000FF"/>
          <w:highlight w:val="yellow"/>
          <w:lang w:val="en-US"/>
        </w:rPr>
        <w:t>ls</w:t>
      </w:r>
      <w:r>
        <w:rPr>
          <w:rFonts w:hint="default"/>
          <w:lang w:val="en-US"/>
        </w:rPr>
        <w:t>’  command is used to list all the files and folders in that directory.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IN"/>
        </w:rPr>
        <w:t xml:space="preserve"> ‘</w:t>
      </w:r>
      <w:r>
        <w:rPr>
          <w:rFonts w:hint="default"/>
          <w:color w:val="0000FF"/>
          <w:highlight w:val="yellow"/>
          <w:lang w:val="en-IN"/>
        </w:rPr>
        <w:t>ls - a</w:t>
      </w:r>
      <w:r>
        <w:rPr>
          <w:rFonts w:hint="default"/>
          <w:lang w:val="en-IN"/>
        </w:rPr>
        <w:t>’  command used to list all the files or folders even if they’re hidden.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</w:t>
      </w:r>
      <w:r>
        <w:rPr>
          <w:rFonts w:hint="default"/>
          <w:color w:val="0000FF"/>
          <w:highlight w:val="yellow"/>
          <w:lang w:val="en-US"/>
        </w:rPr>
        <w:t>pwd</w:t>
      </w:r>
      <w:r>
        <w:rPr>
          <w:rFonts w:hint="default"/>
          <w:lang w:val="en-US"/>
        </w:rPr>
        <w:t>’ command = present working directory, so it tells present working directory.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color w:val="auto"/>
          <w:highlight w:val="yellow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‘cat’</w:t>
      </w:r>
      <w:r>
        <w:rPr>
          <w:rFonts w:hint="default"/>
          <w:highlight w:val="yellow"/>
          <w:lang w:val="en-US"/>
        </w:rPr>
        <w:t xml:space="preserve">  </w:t>
      </w:r>
      <w:r>
        <w:rPr>
          <w:rFonts w:hint="default"/>
          <w:lang w:val="en-US"/>
        </w:rPr>
        <w:t>: this command lets you see content of a file.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>‘echo’</w:t>
      </w:r>
      <w:r>
        <w:rPr>
          <w:rFonts w:hint="default"/>
          <w:lang w:val="en-US"/>
        </w:rPr>
        <w:t xml:space="preserve">  this command appends something to a file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53975</wp:posOffset>
                </wp:positionV>
                <wp:extent cx="3968115" cy="982345"/>
                <wp:effectExtent l="12700" t="12700" r="2730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4415" y="6044565"/>
                          <a:ext cx="3968115" cy="982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i/>
                                <w:iCs/>
                                <w:color w:val="0000FF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Ex.  </w:t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color w:val="0000FF"/>
                                <w:lang w:val="en-US"/>
                              </w:rPr>
                              <w:t>echo debug.log &gt;&gt; .gitignore</w:t>
                            </w:r>
                          </w:p>
                          <w:p>
                            <w:pPr>
                              <w:rPr>
                                <w:rFonts w:hint="default"/>
                                <w:i/>
                                <w:iCs/>
                                <w:color w:val="0000FF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i/>
                                <w:i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color w:val="auto"/>
                                <w:lang w:val="en-US"/>
                              </w:rPr>
                              <w:t>Here : ‘debug.log’  is something we’re appending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i/>
                                <w:iCs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i/>
                                <w:iCs/>
                                <w:color w:val="auto"/>
                                <w:lang w:val="en-US"/>
                              </w:rPr>
                              <w:t xml:space="preserve"> And   ‘.gitignore’  is file.</w:t>
                            </w:r>
                          </w:p>
                          <w:p>
                            <w:pPr>
                              <w:rPr>
                                <w:rFonts w:hint="default"/>
                                <w:i/>
                                <w:iCs/>
                                <w:color w:val="0000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35pt;margin-top:4.25pt;height:77.35pt;width:312.45pt;z-index:251660288;mso-width-relative:page;mso-height-relative:page;" fillcolor="#FFFFFF [3201]" filled="t" stroked="t" coordsize="21600,21600" o:gfxdata="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Mts6NYAAAAIAQAADwAAAAAAAAABACAAAAAiAAAAZHJzL2Rvd25y&#10;ZXYueG1sUEsBAhQAFAAAAAgAh07iQDrK9N9yAgAAAAUAAA4AAAAAAAAAAQAgAAAAJQEAAGRycy9l&#10;Mm9Eb2MueG1sUEsFBgAAAAAGAAYAWQEAAAk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i/>
                          <w:iCs/>
                          <w:color w:val="0000FF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Ex.  </w:t>
                      </w:r>
                      <w:r>
                        <w:rPr>
                          <w:rFonts w:hint="default"/>
                          <w:i/>
                          <w:iCs/>
                          <w:color w:val="0000FF"/>
                          <w:lang w:val="en-US"/>
                        </w:rPr>
                        <w:t>echo debug.log &gt;&gt; .gitignore</w:t>
                      </w:r>
                    </w:p>
                    <w:p>
                      <w:pPr>
                        <w:rPr>
                          <w:rFonts w:hint="default"/>
                          <w:i/>
                          <w:iCs/>
                          <w:color w:val="0000FF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i/>
                          <w:iCs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color w:val="auto"/>
                          <w:lang w:val="en-US"/>
                        </w:rPr>
                        <w:t>Here : ‘debug.log’  is something we’re appending</w:t>
                      </w:r>
                    </w:p>
                    <w:p>
                      <w:pPr>
                        <w:rPr>
                          <w:rFonts w:hint="default"/>
                          <w:i/>
                          <w:iCs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i/>
                          <w:iCs/>
                          <w:color w:val="auto"/>
                          <w:lang w:val="en-US"/>
                        </w:rPr>
                        <w:t xml:space="preserve"> And   ‘.gitignore’  is file.</w:t>
                      </w:r>
                    </w:p>
                    <w:p>
                      <w:pPr>
                        <w:rPr>
                          <w:rFonts w:hint="default"/>
                          <w:i/>
                          <w:iCs/>
                          <w:color w:val="0000FF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9525</wp:posOffset>
                </wp:positionV>
                <wp:extent cx="5577840" cy="1691640"/>
                <wp:effectExtent l="12700" t="12700" r="1778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835" y="5630545"/>
                          <a:ext cx="5577840" cy="169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bidi w:val="0"/>
                              <w:ind w:left="425" w:leftChars="0" w:hanging="425" w:firstLineChars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Command to untrack a file :</w:t>
                            </w:r>
                          </w:p>
                          <w:p>
                            <w:pPr>
                              <w:bidi w:val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default"/>
                                <w:color w:val="0000FF"/>
                                <w:highlight w:val="yellow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highlight w:val="yellow"/>
                                <w:lang w:val="en-US"/>
                              </w:rPr>
                              <w:t>git rm --cached &lt;filename&gt;</w:t>
                            </w:r>
                          </w:p>
                          <w:p>
                            <w:pPr>
                              <w:ind w:firstLine="560" w:firstLineChars="200"/>
                              <w:rPr>
                                <w:rFonts w:hint="default"/>
                                <w:color w:val="0000FF"/>
                                <w:highlight w:val="yellow"/>
                                <w:lang w:val="en-US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Command to untrack all files in one command 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hint="default"/>
                                <w:color w:val="0000FF"/>
                                <w:highlight w:val="yellow"/>
                                <w:lang w:val="en-US"/>
                              </w:rPr>
                              <w:t xml:space="preserve"> git rm -r --cached . </w:t>
                            </w:r>
                            <w:r>
                              <w:rPr>
                                <w:rFonts w:hint="default"/>
                                <w:color w:val="0000FF"/>
                                <w:highlight w:val="none"/>
                                <w:lang w:val="en-US"/>
                              </w:rPr>
                              <w:t xml:space="preserve">    (don’t forget this point).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55pt;margin-top:0.75pt;height:133.2pt;width:439.2pt;z-index:251659264;mso-width-relative:page;mso-height-relative:page;" fillcolor="#FFFFFF [3201]" filled="t" stroked="t" coordsize="21600,21600" o:gfxdata="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8FzRV2AAAAAgBAAAPAAAAAAAAAAEAIAAAACIAAABkcnMv&#10;ZG93bnJldi54bWxQSwECFAAUAAAACACHTuJAq9Y8unUCAAD+BAAADgAAAAAAAAABACAAAAAnAQAA&#10;ZHJzL2Uyb0RvYy54bWxQSwUGAAAAAAYABgBZAQAADgYAAAAA&#10;">
                <v:fill on="t" focussize="0,0"/>
                <v:stroke weight="2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4"/>
                        </w:numPr>
                        <w:bidi w:val="0"/>
                        <w:ind w:left="425" w:leftChars="0" w:hanging="425" w:firstLineChars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Command to untrack a file :</w:t>
                      </w:r>
                    </w:p>
                    <w:p>
                      <w:pPr>
                        <w:bidi w:val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default"/>
                          <w:color w:val="0000FF"/>
                          <w:highlight w:val="yellow"/>
                          <w:lang w:val="en-US"/>
                        </w:rPr>
                      </w:pPr>
                      <w:r>
                        <w:rPr>
                          <w:rFonts w:hint="default"/>
                          <w:color w:val="0000FF"/>
                          <w:highlight w:val="yellow"/>
                          <w:lang w:val="en-US"/>
                        </w:rPr>
                        <w:t>git rm --cached &lt;filename&gt;</w:t>
                      </w:r>
                    </w:p>
                    <w:p>
                      <w:pPr>
                        <w:ind w:firstLine="560" w:firstLineChars="200"/>
                        <w:rPr>
                          <w:rFonts w:hint="default"/>
                          <w:color w:val="0000FF"/>
                          <w:highlight w:val="yellow"/>
                          <w:lang w:val="en-US"/>
                        </w:rPr>
                      </w:pPr>
                    </w:p>
                    <w:p>
                      <w:pPr>
                        <w:numPr>
                          <w:ilvl w:val="0"/>
                          <w:numId w:val="14"/>
                        </w:numPr>
                        <w:ind w:left="425" w:leftChars="0" w:hanging="425" w:firstLineChars="0"/>
                        <w:rPr>
                          <w:rFonts w:hint="default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>Command to untrack all files in one command :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highlight w:val="none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</w:t>
                      </w:r>
                      <w:r>
                        <w:rPr>
                          <w:rFonts w:hint="default"/>
                          <w:color w:val="0000FF"/>
                          <w:highlight w:val="yellow"/>
                          <w:lang w:val="en-US"/>
                        </w:rPr>
                        <w:t xml:space="preserve"> git rm -r --cached . </w:t>
                      </w:r>
                      <w:r>
                        <w:rPr>
                          <w:rFonts w:hint="default"/>
                          <w:color w:val="0000FF"/>
                          <w:highlight w:val="none"/>
                          <w:lang w:val="en-US"/>
                        </w:rPr>
                        <w:t xml:space="preserve">    (don’t forget this point).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u w:val="single"/>
          <w:lang w:val="en-US"/>
        </w:rPr>
        <w:t>Ignoring files</w:t>
      </w: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Setting up a git repository</w:t>
      </w:r>
    </w:p>
    <w:p>
      <w:pPr>
        <w:bidi w:val="0"/>
        <w:jc w:val="center"/>
        <w:rPr>
          <w:rFonts w:hint="default"/>
          <w:b/>
          <w:bCs/>
          <w:sz w:val="52"/>
          <w:szCs w:val="52"/>
          <w:u w:val="single"/>
          <w:lang w:val="en-US"/>
        </w:rPr>
      </w:pPr>
    </w:p>
    <w:p>
      <w:pPr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 xml:space="preserve">There are two ways to setup a git repo: </w:t>
      </w:r>
    </w:p>
    <w:p>
      <w:pPr>
        <w:numPr>
          <w:ilvl w:val="0"/>
          <w:numId w:val="15"/>
        </w:numPr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Using</w:t>
      </w:r>
      <w: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git init</w:t>
      </w:r>
    </w:p>
    <w:p>
      <w:pPr>
        <w:numPr>
          <w:ilvl w:val="0"/>
          <w:numId w:val="15"/>
        </w:numPr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n-US"/>
        </w:rPr>
        <w:t>Using</w:t>
      </w:r>
      <w: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 git clone</w:t>
      </w:r>
    </w:p>
    <w:p>
      <w:pPr>
        <w:numPr>
          <w:ilvl w:val="0"/>
          <w:numId w:val="0"/>
        </w:num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rPr>
          <w:rFonts w:hint="default"/>
          <w:sz w:val="40"/>
          <w:szCs w:val="40"/>
          <w:u w:val="none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rPr>
          <w:rFonts w:hint="default"/>
          <w:color w:val="00B050"/>
          <w:sz w:val="36"/>
          <w:szCs w:val="36"/>
          <w:u w:val="none"/>
          <w:lang w:val="en-US"/>
        </w:rPr>
      </w:pPr>
      <w:r>
        <w:rPr>
          <w:rFonts w:hint="default"/>
          <w:color w:val="00B050"/>
          <w:sz w:val="36"/>
          <w:szCs w:val="36"/>
          <w:u w:val="none"/>
          <w:lang w:val="en-US"/>
        </w:rPr>
        <w:t>git init :</w:t>
      </w:r>
    </w:p>
    <w:p>
      <w:pPr>
        <w:rPr>
          <w:rFonts w:hint="default"/>
          <w:color w:val="00B050"/>
          <w:sz w:val="36"/>
          <w:szCs w:val="36"/>
          <w:u w:val="none"/>
          <w:lang w:val="en-US"/>
        </w:rPr>
      </w:pPr>
    </w:p>
    <w:p>
      <w:pPr>
        <w:numPr>
          <w:ilvl w:val="0"/>
          <w:numId w:val="16"/>
        </w:numPr>
        <w:bidi w:val="0"/>
        <w:rPr>
          <w:rFonts w:hint="default"/>
          <w:lang w:val="en-US"/>
        </w:rPr>
      </w:pPr>
      <w:r>
        <w:t>To create a new repo, you'll use the</w:t>
      </w:r>
      <w:r>
        <w:rPr>
          <w:rFonts w:hint="default"/>
          <w:highlight w:val="yellow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 </w:t>
      </w:r>
      <w:r>
        <w:rPr>
          <w:highlight w:val="yellow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  <w:r>
        <w:rPr>
          <w:rFonts w:hint="default"/>
        </w:rPr>
        <w:t> command. </w:t>
      </w:r>
    </w:p>
    <w:p>
      <w:pPr>
        <w:numPr>
          <w:ilvl w:val="0"/>
          <w:numId w:val="16"/>
        </w:numPr>
        <w:bidi w:val="0"/>
        <w:rPr>
          <w:rFonts w:hint="default"/>
          <w:lang w:val="en-US"/>
        </w:rPr>
      </w:pPr>
      <w:r>
        <w:rPr>
          <w:rFonts w:hint="default"/>
          <w:highlight w:val="yellow"/>
        </w:rPr>
        <w:t>git init</w:t>
      </w:r>
      <w:r>
        <w:rPr>
          <w:rFonts w:hint="default"/>
        </w:rPr>
        <w:t> is a one-time command you use during the initial setup of a new repo.</w:t>
      </w:r>
    </w:p>
    <w:p>
      <w:pPr>
        <w:numPr>
          <w:ilvl w:val="0"/>
          <w:numId w:val="16"/>
        </w:numPr>
        <w:bidi w:val="0"/>
        <w:rPr>
          <w:rFonts w:hint="default"/>
          <w:lang w:val="en-US"/>
        </w:rPr>
      </w:pPr>
      <w:r>
        <w:t>Executing this command will create a new</w:t>
      </w:r>
      <w:r>
        <w:rPr>
          <w:rFonts w:hint="default"/>
        </w:rPr>
        <w:t> </w:t>
      </w:r>
      <w:r>
        <w:rPr>
          <w:highlight w:val="yellow"/>
        </w:rPr>
        <w:t>.git</w:t>
      </w:r>
      <w:r>
        <w:rPr>
          <w:rFonts w:hint="default"/>
        </w:rPr>
        <w:t> subdirectory in your current working directory.</w:t>
      </w:r>
    </w:p>
    <w:p>
      <w:pPr>
        <w:numPr>
          <w:ilvl w:val="0"/>
          <w:numId w:val="16"/>
        </w:numPr>
        <w:bidi w:val="0"/>
        <w:rPr>
          <w:rFonts w:hint="default"/>
          <w:lang w:val="en-US"/>
        </w:rPr>
      </w:pPr>
      <w:r>
        <w:rPr>
          <w:rFonts w:hint="default"/>
        </w:rPr>
        <w:t xml:space="preserve"> This will also create a new </w:t>
      </w:r>
      <w:r>
        <w:rPr>
          <w:rFonts w:hint="default"/>
          <w:highlight w:val="yellow"/>
        </w:rPr>
        <w:t>main branch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bidi w:val="0"/>
        <w:rPr>
          <w:rFonts w:hint="default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B050"/>
          <w:sz w:val="36"/>
          <w:szCs w:val="36"/>
          <w:lang w:val="en-US"/>
        </w:rPr>
      </w:pPr>
      <w:r>
        <w:rPr>
          <w:rFonts w:hint="default"/>
          <w:color w:val="00B050"/>
          <w:sz w:val="36"/>
          <w:szCs w:val="36"/>
          <w:lang w:val="en-US"/>
        </w:rPr>
        <w:t xml:space="preserve">git clone:  </w:t>
      </w:r>
    </w:p>
    <w:p>
      <w:pPr>
        <w:numPr>
          <w:ilvl w:val="0"/>
          <w:numId w:val="0"/>
        </w:numPr>
        <w:bidi w:val="0"/>
        <w:rPr>
          <w:rFonts w:hint="default"/>
          <w:color w:val="00B050"/>
          <w:sz w:val="36"/>
          <w:szCs w:val="36"/>
          <w:lang w:val="en-US"/>
        </w:rPr>
      </w:pPr>
    </w:p>
    <w:p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color w:val="0070C0"/>
          <w:sz w:val="28"/>
          <w:szCs w:val="28"/>
          <w:lang w:val="en-US"/>
        </w:rPr>
      </w:pPr>
      <w:r>
        <w:rPr>
          <w:rFonts w:hint="default"/>
          <w:color w:val="0070C0"/>
          <w:sz w:val="28"/>
          <w:szCs w:val="28"/>
          <w:highlight w:val="yellow"/>
          <w:lang w:val="en-US"/>
        </w:rPr>
        <w:t>git clone</w:t>
      </w:r>
      <w:r>
        <w:rPr>
          <w:rFonts w:hint="default"/>
          <w:color w:val="0070C0"/>
          <w:sz w:val="28"/>
          <w:szCs w:val="28"/>
          <w:lang w:val="en-US"/>
        </w:rPr>
        <w:t xml:space="preserve"> setups remote repository in your local computer.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color w:val="0070C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  <w:r>
        <w:rPr>
          <w:rFonts w:hint="default"/>
          <w:color w:val="auto"/>
          <w:lang w:val="en-US"/>
        </w:rPr>
        <w:t>Syntax</w:t>
      </w:r>
      <w:r>
        <w:rPr>
          <w:rFonts w:hint="default"/>
          <w:color w:val="0070C0"/>
          <w:lang w:val="en-US"/>
        </w:rPr>
        <w:t xml:space="preserve"> :  git clone &lt; url &gt;</w:t>
      </w: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  <w:r>
        <w:rPr>
          <w:rFonts w:hint="default"/>
          <w:color w:val="0070C0"/>
          <w:lang w:val="en-US"/>
        </w:rPr>
        <w:drawing>
          <wp:inline distT="0" distB="0" distL="114300" distR="114300">
            <wp:extent cx="6418580" cy="1731010"/>
            <wp:effectExtent l="0" t="0" r="12700" b="6350"/>
            <wp:docPr id="16" name="Picture 16" descr="Screenshot 2022-08-06 12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2-08-06 1245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git config</w:t>
      </w:r>
    </w:p>
    <w:p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16"/>
        </w:numPr>
        <w:bidi w:val="0"/>
        <w:ind w:left="420" w:leftChars="0" w:hanging="420" w:firstLineChars="0"/>
      </w:pPr>
      <w:r>
        <w:rPr>
          <w:rFonts w:hint="default"/>
        </w:rPr>
        <w:t>You can view all of your settings and where they are coming from using:</w:t>
      </w:r>
    </w:p>
    <w:p>
      <w:pPr>
        <w:bidi w:val="0"/>
        <w:ind w:firstLine="700" w:firstLineChars="250"/>
        <w:rPr>
          <w:i/>
          <w:iCs/>
          <w:color w:val="00B0F0"/>
          <w:highlight w:val="yellow"/>
        </w:rPr>
      </w:pPr>
      <w:r>
        <w:rPr>
          <w:rFonts w:hint="default"/>
          <w:i/>
          <w:iCs/>
          <w:color w:val="00B0F0"/>
          <w:highlight w:val="yellow"/>
        </w:rPr>
        <w:t>$ git config --list --show-origin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i/>
          <w:iCs/>
          <w:color w:val="0070C0"/>
        </w:rPr>
      </w:pPr>
      <w:r>
        <w:rPr>
          <w:rFonts w:hint="default"/>
          <w:i/>
          <w:iCs/>
          <w:color w:val="0070C0"/>
        </w:rPr>
        <w:t>$ git config --global user.name "John Doe"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i/>
          <w:iCs/>
          <w:color w:val="0070C0"/>
        </w:rPr>
      </w:pPr>
      <w:r>
        <w:rPr>
          <w:rFonts w:hint="default"/>
          <w:i/>
          <w:iCs/>
          <w:color w:val="0070C0"/>
        </w:rPr>
        <w:t>$ git config --global user.email johndoe@example.com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i/>
          <w:iCs/>
          <w:color w:val="0070C0"/>
        </w:rPr>
      </w:pPr>
      <w:r>
        <w:rPr>
          <w:rFonts w:hint="default"/>
          <w:i/>
          <w:iCs/>
          <w:color w:val="0070C0"/>
        </w:rPr>
        <w:t>$ git config --global core.editor emacs</w:t>
      </w:r>
    </w:p>
    <w:p>
      <w:pPr>
        <w:numPr>
          <w:ilvl w:val="0"/>
          <w:numId w:val="16"/>
        </w:numPr>
        <w:bidi w:val="0"/>
        <w:ind w:left="420" w:leftChars="0" w:hanging="420" w:firstLineChars="0"/>
        <w:rPr>
          <w:i/>
          <w:iCs/>
          <w:color w:val="0070C0"/>
        </w:rPr>
      </w:pPr>
      <w:r>
        <w:rPr>
          <w:rFonts w:hint="default"/>
          <w:i/>
          <w:iCs/>
          <w:color w:val="0070C0"/>
        </w:rPr>
        <w:t>$ git config --global init.defaultBranch main</w:t>
      </w:r>
    </w:p>
    <w:p>
      <w:pPr>
        <w:numPr>
          <w:ilvl w:val="0"/>
          <w:numId w:val="0"/>
        </w:numPr>
        <w:bidi w:val="0"/>
        <w:rPr>
          <w:i/>
          <w:iCs/>
          <w:color w:val="0070C0"/>
        </w:rPr>
      </w:pPr>
    </w:p>
    <w:p>
      <w:pPr>
        <w:numPr>
          <w:ilvl w:val="0"/>
          <w:numId w:val="16"/>
        </w:numPr>
        <w:bidi w:val="0"/>
        <w:ind w:left="420" w:leftChars="0" w:hanging="420" w:firstLineChars="0"/>
        <w:rPr>
          <w:i/>
          <w:iCs/>
          <w:color w:val="0070C0"/>
        </w:rPr>
      </w:pPr>
      <w:r>
        <w:rPr>
          <w:rFonts w:hint="default"/>
          <w:i/>
          <w:iCs/>
          <w:color w:val="0070C0"/>
        </w:rPr>
        <w:t>If you want to check your configuration settings, you can use the </w:t>
      </w:r>
      <w:r>
        <w:rPr>
          <w:i/>
          <w:iCs/>
          <w:color w:val="0070C0"/>
          <w:highlight w:val="yellow"/>
        </w:rPr>
        <w:t>git config --list</w:t>
      </w:r>
      <w:r>
        <w:rPr>
          <w:rFonts w:hint="default"/>
          <w:i/>
          <w:iCs/>
          <w:color w:val="0070C0"/>
        </w:rPr>
        <w:t> </w:t>
      </w:r>
    </w:p>
    <w:p>
      <w:pPr>
        <w:numPr>
          <w:ilvl w:val="0"/>
          <w:numId w:val="0"/>
        </w:numPr>
        <w:pBdr>
          <w:bottom w:val="double" w:color="auto" w:sz="4" w:space="0"/>
        </w:pBdr>
        <w:bidi w:val="0"/>
        <w:ind w:leftChars="0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 w:line="14" w:lineRule="atLeast"/>
        <w:ind w:left="0" w:right="0" w:firstLine="0"/>
        <w:jc w:val="center"/>
        <w:rPr>
          <w:rFonts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  <w:shd w:val="clear" w:fill="F5F5F5"/>
        </w:rPr>
        <w:t>Git Alias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Examples :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968240" cy="1112520"/>
            <wp:effectExtent l="0" t="0" r="0" b="0"/>
            <wp:docPr id="17" name="Picture 17" descr="Screenshot 2022-08-06 12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2-08-06 1259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Here ,   co = alias of checkout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br = alias of branch ,  similarly for others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Example(2) :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4937760" cy="624840"/>
            <wp:effectExtent l="0" t="0" r="0" b="0"/>
            <wp:docPr id="18" name="Picture 18" descr="Screenshot 2022-08-06 130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2-08-06 1303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</w:t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 w:line="14" w:lineRule="atLeast"/>
        <w:ind w:left="0" w:right="0" w:firstLine="0"/>
        <w:jc w:val="center"/>
        <w:rPr>
          <w:rFonts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  <w:shd w:val="clear" w:fill="F5F5F5"/>
        </w:rPr>
        <w:t>Saving changes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80" w:beforeAutospacing="0"/>
        <w:ind w:left="0" w:firstLine="0"/>
        <w:jc w:val="left"/>
        <w:textAlignment w:val="top"/>
        <w:rPr>
          <w:rFonts w:ascii="sans-serif" w:hAnsi="sans-serif" w:eastAsia="sans-serif" w:cs="sans-serif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instrText xml:space="preserve"> HYPERLINK "https://www.atlassian.com/git/tutorials/saving-changes"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51"/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5F5F5"/>
        </w:rPr>
        <w:t>git add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t xml:space="preserve">,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5F5F5"/>
          <w:lang w:val="en-US" w:eastAsia="zh-CN" w:bidi="ar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instrText xml:space="preserve"> HYPERLINK "https://www.atlassian.com/git/tutorials/saving-changes"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51"/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5F5F5"/>
        </w:rPr>
        <w:t>git commit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t xml:space="preserve">,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5F5F5"/>
          <w:lang w:val="en-US" w:eastAsia="zh-CN" w:bidi="ar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instrText xml:space="preserve"> HYPERLINK "https://www.atlassian.com/git/tutorials/saving-changes"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51"/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5F5F5"/>
        </w:rPr>
        <w:t>git diff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t xml:space="preserve">,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5F5F5"/>
          <w:lang w:val="en-US" w:eastAsia="zh-CN" w:bidi="ar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instrText xml:space="preserve"> HYPERLINK "https://www.atlassian.com/git/tutorials/saving-changes"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51"/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5F5F5"/>
        </w:rPr>
        <w:t>git stash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t xml:space="preserve">  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5F5F5"/>
          <w:lang w:val="en-US" w:eastAsia="zh-CN" w:bidi="ar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instrText xml:space="preserve"> HYPERLINK "https://www.atlassian.com/git/tutorials/saving-changes"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separate"/>
      </w:r>
      <w:r>
        <w:rPr>
          <w:rStyle w:val="51"/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5F5F5"/>
        </w:rPr>
        <w:t>.gitignore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D4D4D"/>
          <w:spacing w:val="0"/>
          <w:kern w:val="0"/>
          <w:sz w:val="24"/>
          <w:szCs w:val="24"/>
          <w:u w:val="single"/>
          <w:shd w:val="clear" w:fill="F5F5F5"/>
          <w:lang w:val="en-US" w:eastAsia="zh-CN" w:bidi="ar"/>
        </w:rPr>
        <w:fldChar w:fldCharType="end"/>
      </w:r>
    </w:p>
    <w:p>
      <w:pPr>
        <w:bidi w:val="0"/>
        <w:rPr>
          <w:rFonts w:hint="default"/>
          <w:b/>
          <w:bCs/>
          <w:lang w:val="en-US"/>
        </w:rPr>
      </w:pPr>
    </w:p>
    <w:p>
      <w:pPr>
        <w:numPr>
          <w:ilvl w:val="0"/>
          <w:numId w:val="17"/>
        </w:numPr>
        <w:bidi w:val="0"/>
        <w:ind w:leftChars="0"/>
        <w:rPr>
          <w:rFonts w:hint="default"/>
          <w:i/>
          <w:iCs/>
          <w:lang w:val="en-US"/>
        </w:rPr>
      </w:pPr>
      <w:r>
        <w:rPr>
          <w:i/>
          <w:iCs/>
          <w:color w:val="0070C0"/>
        </w:rPr>
        <w:t>git add</w:t>
      </w:r>
      <w:r>
        <w:rPr>
          <w:rFonts w:hint="default"/>
          <w:i/>
          <w:iCs/>
          <w:lang w:val="en-US"/>
        </w:rPr>
        <w:t xml:space="preserve"> </w:t>
      </w:r>
      <w:r>
        <w:rPr>
          <w:i/>
          <w:iCs/>
        </w:rPr>
        <w:t> </w:t>
      </w:r>
      <w:r>
        <w:rPr>
          <w:rFonts w:hint="default"/>
          <w:i/>
          <w:iCs/>
          <w:lang w:val="en-US"/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</w:rPr>
        <w:t>command a</w:t>
      </w:r>
      <w:r>
        <w:rPr>
          <w:rFonts w:hint="default"/>
          <w:i/>
          <w:iCs/>
          <w:lang w:val="en-US"/>
        </w:rPr>
        <w:t>d</w:t>
      </w:r>
      <w:r>
        <w:rPr>
          <w:rFonts w:hint="default"/>
          <w:i/>
          <w:iCs/>
        </w:rPr>
        <w:t>ds a change in the working directory to the staging area.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Alternatively we can use other git add commands: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                             </w:t>
      </w:r>
      <w:r>
        <w:rPr>
          <w:rFonts w:hint="default"/>
          <w:i/>
          <w:iCs/>
          <w:color w:val="0000FF"/>
          <w:lang w:val="en-US"/>
        </w:rPr>
        <w:t xml:space="preserve">  git add .  </w:t>
      </w:r>
      <w:r>
        <w:rPr>
          <w:rFonts w:hint="default"/>
          <w:i/>
          <w:iCs/>
          <w:lang w:val="en-US"/>
        </w:rPr>
        <w:t xml:space="preserve">                &lt;-   it adds all files at a time.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                               </w:t>
      </w:r>
      <w:r>
        <w:rPr>
          <w:rFonts w:hint="default"/>
          <w:i/>
          <w:iCs/>
          <w:color w:val="0000FF"/>
          <w:lang w:val="en-US"/>
        </w:rPr>
        <w:t xml:space="preserve">git add -a   </w:t>
      </w:r>
      <w:r>
        <w:rPr>
          <w:rFonts w:hint="default"/>
          <w:i/>
          <w:iCs/>
          <w:lang w:val="en-US"/>
        </w:rPr>
        <w:t xml:space="preserve">             &lt;-  it adds all files at a time.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                                          </w:t>
      </w:r>
      <w:r>
        <w:rPr>
          <w:rFonts w:hint="default"/>
          <w:i/>
          <w:iCs/>
          <w:color w:val="0000FF"/>
          <w:lang w:val="en-US"/>
        </w:rPr>
        <w:t>git add &lt;file_name&gt;</w:t>
      </w:r>
      <w:r>
        <w:rPr>
          <w:rFonts w:hint="default"/>
          <w:i/>
          <w:iCs/>
          <w:lang w:val="en-US"/>
        </w:rPr>
        <w:t xml:space="preserve">            &lt;- only adds specific file.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i/>
          <w:iCs/>
          <w:lang w:val="en-US"/>
        </w:rPr>
      </w:pPr>
    </w:p>
    <w:p>
      <w:pPr>
        <w:numPr>
          <w:ilvl w:val="0"/>
          <w:numId w:val="17"/>
        </w:numPr>
        <w:bidi w:val="0"/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color w:val="0070C0"/>
          <w:lang w:val="en-US"/>
        </w:rPr>
        <w:t xml:space="preserve"> </w:t>
      </w:r>
      <w:r>
        <w:rPr>
          <w:i/>
          <w:iCs/>
          <w:color w:val="0070C0"/>
        </w:rPr>
        <w:t>git status</w:t>
      </w:r>
      <w:r>
        <w:rPr>
          <w:i/>
          <w:iCs/>
        </w:rPr>
        <w:t> </w:t>
      </w:r>
      <w:r>
        <w:rPr>
          <w:rFonts w:hint="default"/>
          <w:i/>
          <w:iCs/>
        </w:rPr>
        <w:t>to view the state of the working directory and the staging area.</w:t>
      </w:r>
    </w:p>
    <w:p>
      <w:pPr>
        <w:numPr>
          <w:ilvl w:val="0"/>
          <w:numId w:val="0"/>
        </w:numPr>
        <w:pBdr>
          <w:bottom w:val="double" w:color="auto" w:sz="4" w:space="0"/>
        </w:pBdr>
        <w:bidi w:val="0"/>
        <w:rPr>
          <w:rFonts w:hint="default"/>
          <w:i/>
          <w:iCs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 w:line="14" w:lineRule="atLeast"/>
        <w:ind w:left="0" w:right="0" w:firstLine="0"/>
        <w:jc w:val="center"/>
        <w:rPr>
          <w:rFonts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  <w:shd w:val="clear" w:fill="F5F5F5"/>
        </w:rPr>
        <w:t>Git commit</w:t>
      </w:r>
    </w:p>
    <w:p>
      <w:pPr>
        <w:numPr>
          <w:ilvl w:val="0"/>
          <w:numId w:val="0"/>
        </w:numPr>
        <w:bidi w:val="0"/>
        <w:rPr>
          <w:rFonts w:hint="default"/>
          <w:i/>
          <w:iCs/>
          <w:lang w:val="en-US"/>
        </w:rPr>
      </w:pPr>
    </w:p>
    <w:p>
      <w:pPr>
        <w:numPr>
          <w:ilvl w:val="0"/>
          <w:numId w:val="17"/>
        </w:numPr>
        <w:bidi w:val="0"/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git commit :</w:t>
      </w:r>
    </w:p>
    <w:p>
      <w:pPr>
        <w:bidi w:val="0"/>
      </w:pPr>
      <w:r>
        <w:t>captures a snapshot of the project's currently staged changes.</w:t>
      </w:r>
    </w:p>
    <w:p>
      <w:pPr>
        <w:bidi w:val="0"/>
      </w:pPr>
    </w:p>
    <w:p>
      <w:pPr>
        <w:bidi w:val="0"/>
        <w:rPr>
          <w:rFonts w:hint="default"/>
          <w:i/>
          <w:iCs/>
          <w:color w:val="0070C0"/>
          <w:highlight w:val="yellow"/>
          <w:lang w:val="en-US"/>
        </w:rPr>
      </w:pPr>
      <w:r>
        <w:rPr>
          <w:rFonts w:hint="default"/>
          <w:i/>
          <w:iCs/>
          <w:color w:val="0070C0"/>
          <w:highlight w:val="yellow"/>
        </w:rPr>
        <w:t>git commit -m "commit message"</w:t>
      </w:r>
      <w:r>
        <w:rPr>
          <w:rFonts w:hint="default"/>
          <w:i/>
          <w:iCs/>
          <w:color w:val="0070C0"/>
          <w:highlight w:val="yellow"/>
          <w:lang w:val="en-US"/>
        </w:rPr>
        <w:t xml:space="preserve"> </w:t>
      </w:r>
    </w:p>
    <w:p>
      <w:pPr>
        <w:bidi w:val="0"/>
        <w:ind w:firstLine="56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Using this command we can skip a step of writing message.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i/>
          <w:iCs/>
          <w:color w:val="0070C0"/>
          <w:highlight w:val="yellow"/>
        </w:rPr>
      </w:pPr>
      <w:r>
        <w:rPr>
          <w:i/>
          <w:iCs/>
          <w:color w:val="0070C0"/>
          <w:highlight w:val="yellow"/>
        </w:rPr>
        <w:t>git commit -a</w:t>
      </w:r>
      <w:r>
        <w:rPr>
          <w:rFonts w:hint="default"/>
          <w:i/>
          <w:iCs/>
          <w:color w:val="0070C0"/>
          <w:highlight w:val="yellow"/>
          <w:lang w:val="en-IN"/>
        </w:rPr>
        <w:t>-</w:t>
      </w:r>
      <w:r>
        <w:rPr>
          <w:i/>
          <w:iCs/>
          <w:color w:val="0070C0"/>
          <w:highlight w:val="yellow"/>
        </w:rPr>
        <w:t>m </w:t>
      </w:r>
      <w:r>
        <w:rPr>
          <w:rFonts w:hint="default"/>
          <w:i/>
          <w:iCs/>
          <w:color w:val="0070C0"/>
          <w:highlight w:val="yellow"/>
        </w:rPr>
        <w:t>"commit message"</w:t>
      </w:r>
    </w:p>
    <w:p>
      <w:pPr>
        <w:bidi w:val="0"/>
        <w:ind w:left="1260" w:hanging="1260" w:hangingChars="450"/>
        <w:rPr>
          <w:rFonts w:hint="default"/>
          <w:i/>
          <w:iCs/>
          <w:color w:val="auto"/>
          <w:highlight w:val="none"/>
          <w:lang w:val="en-US"/>
        </w:rPr>
      </w:pPr>
      <w:r>
        <w:rPr>
          <w:rFonts w:hint="default"/>
          <w:i/>
          <w:iCs/>
          <w:color w:val="auto"/>
          <w:highlight w:val="none"/>
          <w:lang w:val="en-US"/>
        </w:rPr>
        <w:t xml:space="preserve">          Using this command we can directly commit modified files but it shouldn’t </w:t>
      </w:r>
    </w:p>
    <w:p>
      <w:pPr>
        <w:bidi w:val="0"/>
        <w:ind w:firstLine="700" w:firstLineChars="250"/>
        <w:rPr>
          <w:rFonts w:hint="default"/>
          <w:i/>
          <w:iCs/>
          <w:color w:val="auto"/>
          <w:highlight w:val="none"/>
          <w:lang w:val="en-US"/>
        </w:rPr>
      </w:pPr>
      <w:r>
        <w:rPr>
          <w:rFonts w:hint="default"/>
          <w:i/>
          <w:iCs/>
          <w:color w:val="auto"/>
          <w:highlight w:val="none"/>
          <w:lang w:val="en-US"/>
        </w:rPr>
        <w:t>Be a untracking file.</w:t>
      </w:r>
    </w:p>
    <w:p>
      <w:pPr>
        <w:bidi w:val="0"/>
        <w:ind w:firstLine="700" w:firstLineChars="250"/>
        <w:rPr>
          <w:rFonts w:hint="default"/>
          <w:i/>
          <w:iCs/>
          <w:color w:val="auto"/>
          <w:highlight w:val="none"/>
          <w:lang w:val="en-US"/>
        </w:rPr>
      </w:pPr>
    </w:p>
    <w:p>
      <w:pPr>
        <w:bidi w:val="0"/>
        <w:rPr>
          <w:rFonts w:hint="default"/>
          <w:i/>
          <w:iCs/>
          <w:color w:val="auto"/>
          <w:highlight w:val="none"/>
          <w:lang w:val="en-US"/>
        </w:rPr>
      </w:pPr>
    </w:p>
    <w:p>
      <w:pPr>
        <w:bidi w:val="0"/>
        <w:rPr>
          <w:rFonts w:hint="default"/>
          <w:i/>
          <w:iCs/>
          <w:color w:val="0070C0"/>
          <w:highlight w:val="yellow"/>
          <w:lang w:val="en-US"/>
        </w:rPr>
      </w:pPr>
      <w:r>
        <w:rPr>
          <w:rFonts w:hint="default"/>
          <w:i/>
          <w:iCs/>
          <w:color w:val="0070C0"/>
          <w:highlight w:val="yellow"/>
          <w:lang w:val="en-US"/>
        </w:rPr>
        <w:t>git commit --amend</w:t>
      </w:r>
    </w:p>
    <w:p>
      <w:pPr>
        <w:bidi w:val="0"/>
        <w:ind w:left="700" w:hanging="700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  <w:r>
        <w:rPr>
          <w:rFonts w:hint="default"/>
          <w:i/>
          <w:iCs/>
          <w:color w:val="auto"/>
          <w:highlight w:val="none"/>
          <w:lang w:val="en-US"/>
        </w:rPr>
        <w:t xml:space="preserve">         </w:t>
      </w:r>
      <w:r>
        <w:rPr>
          <w:rFonts w:hint="default"/>
          <w:lang w:val="en-US"/>
        </w:rPr>
        <w:t xml:space="preserve">  </w:t>
      </w:r>
      <w:r>
        <w:t>Passing this option will modify the last commit. Instead of creating a new commit, staged changes will be added to the previous commit.</w:t>
      </w:r>
      <w:r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  <w:t> </w:t>
      </w: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pBdr>
          <w:bottom w:val="double" w:color="auto" w:sz="4" w:space="0"/>
        </w:pBd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  <w:lang w:val="en-US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5F5F5"/>
        <w:spacing w:before="0" w:beforeAutospacing="0" w:after="312" w:afterAutospacing="0" w:line="14" w:lineRule="atLeast"/>
        <w:ind w:left="0" w:right="0" w:firstLine="0"/>
        <w:jc w:val="left"/>
        <w:rPr>
          <w:rFonts w:ascii="Georgia" w:hAnsi="Georgia" w:eastAsia="Georgia" w:cs="Georgia"/>
          <w:i w:val="0"/>
          <w:iCs w:val="0"/>
          <w:caps w:val="0"/>
          <w:color w:val="333333"/>
          <w:spacing w:val="-6"/>
          <w:sz w:val="50"/>
          <w:szCs w:val="5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-6"/>
          <w:sz w:val="50"/>
          <w:szCs w:val="50"/>
          <w:shd w:val="clear" w:fill="F5F5F5"/>
        </w:rPr>
        <w:t>Comparing changes with git diff</w:t>
      </w:r>
    </w:p>
    <w:p>
      <w:pPr>
        <w:bidi w:val="0"/>
        <w:ind w:left="700" w:hanging="525" w:hangingChars="250"/>
        <w:rPr>
          <w:rFonts w:hint="default" w:ascii="Segoe UI" w:hAnsi="Segoe UI" w:eastAsia="Segoe UI" w:cs="Segoe UI"/>
          <w:i w:val="0"/>
          <w:iCs w:val="0"/>
          <w:caps w:val="0"/>
          <w:color w:val="4D4D4D"/>
          <w:spacing w:val="0"/>
          <w:sz w:val="21"/>
          <w:szCs w:val="21"/>
          <w:shd w:val="clear" w:fill="F5F5F5"/>
          <w:lang w:val="en-US"/>
        </w:rPr>
      </w:pPr>
    </w:p>
    <w:p>
      <w:pPr>
        <w:bidi w:val="0"/>
        <w:rPr>
          <w:rFonts w:hint="default"/>
        </w:rPr>
      </w:pPr>
      <w:r>
        <w:t>By default</w:t>
      </w:r>
      <w:r>
        <w:rPr>
          <w:rFonts w:hint="default"/>
        </w:rPr>
        <w:t> </w:t>
      </w:r>
      <w:r>
        <w:rPr>
          <w:i/>
          <w:iCs/>
          <w:color w:val="0070C0"/>
        </w:rPr>
        <w:t>git diff</w:t>
      </w:r>
      <w:r>
        <w:rPr>
          <w:rFonts w:hint="default"/>
        </w:rPr>
        <w:t> will show you any uncommitted changes since the last commit.</w:t>
      </w:r>
    </w:p>
    <w:p>
      <w:pPr>
        <w:bidi w:val="0"/>
        <w:rPr>
          <w:rFonts w:hint="default"/>
        </w:rPr>
      </w:pPr>
    </w:p>
    <w:p>
      <w:pPr>
        <w:numPr>
          <w:ilvl w:val="0"/>
          <w:numId w:val="18"/>
        </w:numPr>
        <w:bidi w:val="0"/>
        <w:rPr>
          <w:rFonts w:hint="default"/>
          <w:color w:val="0070C0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color w:val="0070C0"/>
          <w:lang w:val="en-US"/>
        </w:rPr>
        <w:t xml:space="preserve">git diff </w:t>
      </w:r>
    </w:p>
    <w:p>
      <w:pPr>
        <w:numPr>
          <w:ilvl w:val="0"/>
          <w:numId w:val="18"/>
        </w:numPr>
        <w:bidi w:val="0"/>
        <w:rPr>
          <w:rFonts w:hint="default"/>
          <w:color w:val="0070C0"/>
          <w:lang w:val="en-US"/>
        </w:rPr>
      </w:pPr>
      <w:r>
        <w:rPr>
          <w:rFonts w:hint="default"/>
          <w:color w:val="0070C0"/>
          <w:lang w:val="en-US"/>
        </w:rPr>
        <w:t xml:space="preserve"> git diff --color-words</w:t>
      </w:r>
    </w:p>
    <w:p>
      <w:pPr>
        <w:numPr>
          <w:ilvl w:val="0"/>
          <w:numId w:val="0"/>
        </w:numPr>
        <w:pBdr>
          <w:bottom w:val="double" w:color="auto" w:sz="4" w:space="0"/>
        </w:pBdr>
        <w:bidi w:val="0"/>
        <w:rPr>
          <w:rFonts w:hint="default"/>
          <w:color w:val="0070C0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 w:line="14" w:lineRule="atLeast"/>
        <w:ind w:left="0" w:right="0" w:firstLine="0"/>
        <w:jc w:val="center"/>
        <w:rPr>
          <w:rFonts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  <w:shd w:val="clear" w:fill="F5F5F5"/>
        </w:rPr>
        <w:t>Undoing Commits &amp; Changes</w:t>
      </w: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Basically there are four different sections a file can go through:</w:t>
      </w:r>
    </w:p>
    <w:p>
      <w:pPr>
        <w:numPr>
          <w:ilvl w:val="0"/>
          <w:numId w:val="19"/>
        </w:numPr>
        <w:bidi w:val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yellow"/>
          <w:lang w:val="en-IN"/>
        </w:rPr>
        <w:t xml:space="preserve">Un-tracked </w:t>
      </w:r>
      <w:r>
        <w:rPr>
          <w:rFonts w:hint="default"/>
          <w:color w:val="auto"/>
          <w:lang w:val="en-IN"/>
        </w:rPr>
        <w:t>: (files which are never staged)</w:t>
      </w:r>
    </w:p>
    <w:p>
      <w:pPr>
        <w:numPr>
          <w:ilvl w:val="0"/>
          <w:numId w:val="19"/>
        </w:numPr>
        <w:bidi w:val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 xml:space="preserve"> </w:t>
      </w:r>
      <w:r>
        <w:rPr>
          <w:rFonts w:hint="default"/>
          <w:color w:val="auto"/>
          <w:highlight w:val="yellow"/>
          <w:lang w:val="en-IN"/>
        </w:rPr>
        <w:t xml:space="preserve">Staged  </w:t>
      </w:r>
      <w:r>
        <w:rPr>
          <w:rFonts w:hint="default"/>
          <w:color w:val="auto"/>
          <w:lang w:val="en-IN"/>
        </w:rPr>
        <w:t xml:space="preserve">  :    (files which are staged with green color)</w:t>
      </w:r>
    </w:p>
    <w:p>
      <w:pPr>
        <w:numPr>
          <w:ilvl w:val="0"/>
          <w:numId w:val="19"/>
        </w:numPr>
        <w:bidi w:val="0"/>
        <w:rPr>
          <w:rFonts w:hint="default"/>
          <w:color w:val="auto"/>
          <w:lang w:val="en-IN"/>
        </w:rPr>
      </w:pPr>
      <w:r>
        <w:rPr>
          <w:rFonts w:hint="default"/>
          <w:color w:val="auto"/>
          <w:highlight w:val="yellow"/>
          <w:lang w:val="en-IN"/>
        </w:rPr>
        <w:t>Un-staged/ Modified</w:t>
      </w:r>
      <w:r>
        <w:rPr>
          <w:rFonts w:hint="default"/>
          <w:color w:val="auto"/>
          <w:lang w:val="en-IN"/>
        </w:rPr>
        <w:t xml:space="preserve"> :    ( Files which once staged but later may be modified so comes in this section)</w:t>
      </w:r>
    </w:p>
    <w:p>
      <w:pPr>
        <w:numPr>
          <w:ilvl w:val="0"/>
          <w:numId w:val="19"/>
        </w:numPr>
        <w:bidi w:val="0"/>
        <w:rPr>
          <w:rFonts w:hint="default"/>
          <w:color w:val="auto"/>
          <w:lang w:val="en-IN"/>
        </w:rPr>
      </w:pPr>
      <w:r>
        <w:rPr>
          <w:rFonts w:hint="default"/>
          <w:color w:val="auto"/>
          <w:highlight w:val="yellow"/>
          <w:lang w:val="en-IN"/>
        </w:rPr>
        <w:t xml:space="preserve">Commited </w:t>
      </w:r>
      <w:r>
        <w:rPr>
          <w:rFonts w:hint="default"/>
          <w:color w:val="auto"/>
          <w:lang w:val="en-IN"/>
        </w:rPr>
        <w:t>:  (files which are commited)</w:t>
      </w: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IN"/>
        </w:rPr>
      </w:pPr>
      <w:r>
        <w:rPr>
          <w:rFonts w:hint="default"/>
          <w:color w:val="0070C0"/>
          <w:lang w:val="en-IN"/>
        </w:rPr>
        <w:t>#  To remove changes from a modified file i.e. file which is in Un-staged area.</w:t>
      </w:r>
    </w:p>
    <w:p>
      <w:pPr>
        <w:numPr>
          <w:numId w:val="0"/>
        </w:numPr>
        <w:bidi w:val="0"/>
        <w:ind w:firstLine="140" w:firstLineChars="50"/>
        <w:rPr>
          <w:rFonts w:hint="default"/>
          <w:color w:val="0070C0"/>
          <w:lang w:val="en-IN"/>
        </w:rPr>
      </w:pPr>
      <w:r>
        <w:rPr>
          <w:rFonts w:hint="default"/>
          <w:color w:val="auto"/>
          <w:highlight w:val="none"/>
          <w:lang w:val="en-IN"/>
        </w:rPr>
        <w:t xml:space="preserve">Command : </w:t>
      </w:r>
      <w:r>
        <w:rPr>
          <w:rFonts w:hint="default"/>
          <w:color w:val="auto"/>
          <w:highlight w:val="yellow"/>
          <w:lang w:val="en-IN"/>
        </w:rPr>
        <w:t>git restore &lt;file Name&gt;</w:t>
      </w:r>
      <w:r>
        <w:rPr>
          <w:rFonts w:hint="default"/>
          <w:color w:val="auto"/>
          <w:highlight w:val="none"/>
          <w:lang w:val="en-IN"/>
        </w:rPr>
        <w:t xml:space="preserve">  this command will unstage this file from working tree, It means it will discard all changes made to that file after last commit.</w:t>
      </w:r>
    </w:p>
    <w:p>
      <w:pPr>
        <w:numPr>
          <w:numId w:val="0"/>
        </w:numPr>
        <w:bidi w:val="0"/>
        <w:rPr>
          <w:rFonts w:hint="default"/>
          <w:color w:val="0070C0"/>
          <w:lang w:val="en-IN"/>
        </w:rPr>
      </w:pPr>
      <w:r>
        <w:drawing>
          <wp:inline distT="0" distB="0" distL="114300" distR="114300">
            <wp:extent cx="6301740" cy="1074420"/>
            <wp:effectExtent l="0" t="0" r="7620" b="762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none"/>
          <w:lang w:val="en-IN"/>
        </w:rPr>
        <w:t xml:space="preserve"> </w:t>
      </w:r>
    </w:p>
    <w:p>
      <w:pPr>
        <w:numPr>
          <w:numId w:val="0"/>
        </w:numPr>
        <w:bidi w:val="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none"/>
          <w:lang w:val="en-IN"/>
        </w:rPr>
        <w:t># To remove changes from a staged file or To unstage a file</w:t>
      </w:r>
    </w:p>
    <w:p>
      <w:pPr>
        <w:numPr>
          <w:numId w:val="0"/>
        </w:numPr>
        <w:bidi w:val="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none"/>
          <w:lang w:val="en-IN"/>
        </w:rPr>
        <w:t xml:space="preserve">Command :  </w:t>
      </w:r>
      <w:r>
        <w:rPr>
          <w:rFonts w:hint="default"/>
          <w:color w:val="auto"/>
          <w:highlight w:val="yellow"/>
          <w:lang w:val="en-IN"/>
        </w:rPr>
        <w:t>git restore  --staged &lt;file Name&gt;</w:t>
      </w:r>
    </w:p>
    <w:p>
      <w:pPr>
        <w:numPr>
          <w:numId w:val="0"/>
        </w:numPr>
        <w:bidi w:val="0"/>
        <w:rPr>
          <w:rFonts w:hint="default"/>
          <w:color w:val="auto"/>
          <w:highlight w:val="none"/>
          <w:lang w:val="en-IN"/>
        </w:rPr>
      </w:pPr>
      <w:r>
        <w:drawing>
          <wp:inline distT="0" distB="0" distL="114300" distR="114300">
            <wp:extent cx="5295900" cy="1066800"/>
            <wp:effectExtent l="0" t="0" r="762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See this file is currently in Staged area so unstage it above command is used.</w:t>
      </w: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0" w:afterAutospacing="0" w:line="14" w:lineRule="atLeast"/>
        <w:ind w:left="0" w:right="0" w:firstLine="0"/>
        <w:jc w:val="center"/>
        <w:rPr>
          <w:rFonts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333333"/>
          <w:spacing w:val="-18"/>
          <w:sz w:val="75"/>
          <w:szCs w:val="75"/>
          <w:shd w:val="clear" w:fill="F5F5F5"/>
        </w:rPr>
        <w:t>Git Branch</w:t>
      </w:r>
    </w:p>
    <w:p>
      <w:pPr>
        <w:numPr>
          <w:numId w:val="0"/>
        </w:numPr>
        <w:bidi w:val="0"/>
        <w:rPr>
          <w:rFonts w:hint="default"/>
          <w:color w:val="0070C0"/>
          <w:lang w:val="en-IN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20"/>
        </w:numPr>
        <w:bidi w:val="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yellow"/>
          <w:lang w:val="en-IN"/>
        </w:rPr>
        <w:t>git branch &lt;branch Name&gt;</w:t>
      </w:r>
      <w:r>
        <w:rPr>
          <w:rFonts w:hint="default"/>
          <w:color w:val="auto"/>
          <w:highlight w:val="none"/>
          <w:lang w:val="en-IN"/>
        </w:rPr>
        <w:t xml:space="preserve">     For creating a branch</w:t>
      </w:r>
    </w:p>
    <w:p>
      <w:pPr>
        <w:numPr>
          <w:numId w:val="0"/>
        </w:numPr>
        <w:bidi w:val="0"/>
        <w:rPr>
          <w:rFonts w:hint="default"/>
          <w:color w:val="auto"/>
          <w:highlight w:val="none"/>
          <w:lang w:val="en-IN"/>
        </w:rPr>
      </w:pPr>
    </w:p>
    <w:p>
      <w:pPr>
        <w:numPr>
          <w:ilvl w:val="0"/>
          <w:numId w:val="20"/>
        </w:numPr>
        <w:bidi w:val="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yellow"/>
          <w:lang w:val="en-IN"/>
        </w:rPr>
        <w:t>git checkout &lt;branch Name&gt;</w:t>
      </w:r>
      <w:r>
        <w:rPr>
          <w:rFonts w:hint="default"/>
          <w:color w:val="auto"/>
          <w:highlight w:val="none"/>
          <w:lang w:val="en-IN"/>
        </w:rPr>
        <w:t xml:space="preserve">    For switching to another branch from current branch</w:t>
      </w:r>
    </w:p>
    <w:p>
      <w:pPr>
        <w:numPr>
          <w:numId w:val="0"/>
        </w:numPr>
        <w:bidi w:val="0"/>
        <w:rPr>
          <w:rFonts w:hint="default"/>
          <w:color w:val="auto"/>
          <w:highlight w:val="none"/>
          <w:lang w:val="en-IN"/>
        </w:rPr>
      </w:pPr>
    </w:p>
    <w:p>
      <w:pPr>
        <w:numPr>
          <w:ilvl w:val="0"/>
          <w:numId w:val="20"/>
        </w:numPr>
        <w:bidi w:val="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yellow"/>
          <w:lang w:val="en-IN"/>
        </w:rPr>
        <w:t>git checkout -b &lt;branch Name&gt;</w:t>
      </w:r>
      <w:r>
        <w:rPr>
          <w:rFonts w:hint="default"/>
          <w:color w:val="auto"/>
          <w:highlight w:val="none"/>
          <w:lang w:val="en-IN"/>
        </w:rPr>
        <w:t xml:space="preserve">  shorthand of above two commands</w:t>
      </w:r>
    </w:p>
    <w:p>
      <w:pPr>
        <w:numPr>
          <w:numId w:val="0"/>
        </w:numPr>
        <w:bidi w:val="0"/>
        <w:rPr>
          <w:rFonts w:hint="default"/>
          <w:color w:val="auto"/>
          <w:highlight w:val="none"/>
          <w:lang w:val="en-IN"/>
        </w:rPr>
      </w:pPr>
    </w:p>
    <w:p>
      <w:pPr>
        <w:numPr>
          <w:ilvl w:val="0"/>
          <w:numId w:val="20"/>
        </w:numPr>
        <w:bidi w:val="0"/>
        <w:ind w:left="0" w:leftChars="0" w:firstLine="0" w:firstLineChars="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yellow"/>
          <w:lang w:val="en-IN"/>
        </w:rPr>
        <w:t>git branch -d &lt;branch Name&gt;</w:t>
      </w:r>
      <w:r>
        <w:rPr>
          <w:rFonts w:hint="default"/>
          <w:color w:val="auto"/>
          <w:highlight w:val="none"/>
          <w:lang w:val="en-IN"/>
        </w:rPr>
        <w:t xml:space="preserve">    for deleting branch </w:t>
      </w:r>
    </w:p>
    <w:p>
      <w:pPr>
        <w:numPr>
          <w:numId w:val="0"/>
        </w:numPr>
        <w:bidi w:val="0"/>
        <w:ind w:leftChars="0"/>
        <w:rPr>
          <w:rFonts w:hint="default"/>
          <w:color w:val="auto"/>
          <w:highlight w:val="none"/>
          <w:lang w:val="en-IN"/>
        </w:rPr>
      </w:pPr>
    </w:p>
    <w:p>
      <w:pPr>
        <w:numPr>
          <w:ilvl w:val="0"/>
          <w:numId w:val="20"/>
        </w:numPr>
        <w:bidi w:val="0"/>
        <w:ind w:left="0" w:leftChars="0" w:firstLine="0" w:firstLineChars="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yellow"/>
          <w:lang w:val="en-IN"/>
        </w:rPr>
        <w:t>git merge &lt;branch Name&gt;</w:t>
      </w:r>
      <w:r>
        <w:rPr>
          <w:rFonts w:hint="default"/>
          <w:color w:val="auto"/>
          <w:highlight w:val="none"/>
          <w:lang w:val="en-IN"/>
        </w:rPr>
        <w:t xml:space="preserve">    this command will merge branches</w:t>
      </w: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IN"/>
        </w:rPr>
      </w:pPr>
      <w:r>
        <w:rPr>
          <w:rFonts w:hint="default"/>
          <w:color w:val="auto"/>
          <w:lang w:val="en-IN"/>
        </w:rPr>
        <w:t>PUSHING A WHOLE BRANCH TO REMOTE :</w:t>
      </w:r>
    </w:p>
    <w:p>
      <w:pPr>
        <w:numPr>
          <w:ilvl w:val="0"/>
          <w:numId w:val="0"/>
        </w:numPr>
        <w:bidi w:val="0"/>
        <w:ind w:firstLine="140" w:firstLineChars="50"/>
        <w:rPr>
          <w:rFonts w:hint="default"/>
          <w:color w:val="auto"/>
          <w:highlight w:val="yellow"/>
          <w:lang w:val="en-IN"/>
        </w:rPr>
      </w:pPr>
      <w:r>
        <w:rPr>
          <w:rFonts w:hint="default"/>
          <w:color w:val="auto"/>
          <w:lang w:val="en-IN"/>
        </w:rPr>
        <w:t xml:space="preserve">Command : </w:t>
      </w:r>
      <w:r>
        <w:rPr>
          <w:rFonts w:hint="default"/>
          <w:color w:val="auto"/>
          <w:highlight w:val="yellow"/>
          <w:lang w:val="en-IN"/>
        </w:rPr>
        <w:t>git push &lt;remote&gt; &lt;branch&gt;</w:t>
      </w:r>
    </w:p>
    <w:p>
      <w:pPr>
        <w:numPr>
          <w:ilvl w:val="0"/>
          <w:numId w:val="0"/>
        </w:numPr>
        <w:bidi w:val="0"/>
        <w:ind w:firstLine="140" w:firstLineChars="50"/>
        <w:rPr>
          <w:rFonts w:hint="default"/>
          <w:color w:val="auto"/>
          <w:highlight w:val="none"/>
          <w:lang w:val="en-IN"/>
        </w:rPr>
      </w:pPr>
      <w:r>
        <w:rPr>
          <w:rFonts w:hint="default"/>
          <w:color w:val="auto"/>
          <w:highlight w:val="none"/>
          <w:lang w:val="en-IN"/>
        </w:rPr>
        <w:t>Ex.  git push origin develop</w:t>
      </w:r>
    </w:p>
    <w:p>
      <w:pPr>
        <w:numPr>
          <w:ilvl w:val="0"/>
          <w:numId w:val="0"/>
        </w:numPr>
        <w:bidi w:val="0"/>
        <w:rPr>
          <w:rFonts w:hint="default"/>
          <w:color w:val="0070C0"/>
          <w:highlight w:val="yellow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# </w:t>
      </w:r>
      <w:r>
        <w:rPr>
          <w:rFonts w:hint="default"/>
          <w:b/>
          <w:bCs/>
          <w:sz w:val="36"/>
          <w:szCs w:val="36"/>
          <w:u w:val="single"/>
        </w:rPr>
        <w:t>Configuring ignored files for all repositories on your computer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:</w:t>
      </w:r>
    </w:p>
    <w:p>
      <w:pPr>
        <w:bidi w:val="0"/>
        <w:rPr>
          <w:rFonts w:hint="default"/>
          <w:lang w:val="en-US"/>
        </w:rPr>
      </w:pPr>
    </w:p>
    <w:p>
      <w:pPr>
        <w:numPr>
          <w:ilvl w:val="0"/>
          <w:numId w:val="21"/>
        </w:numPr>
        <w:bidi w:val="0"/>
        <w:ind w:left="420" w:leftChars="0" w:hanging="420" w:firstLineChars="0"/>
        <w:rPr>
          <w:rFonts w:hint="default"/>
        </w:rPr>
      </w:pPr>
      <w:r>
        <w:t xml:space="preserve">You can also create a </w:t>
      </w:r>
      <w:r>
        <w:rPr>
          <w:highlight w:val="yellow"/>
        </w:rPr>
        <w:t>global</w:t>
      </w:r>
      <w:r>
        <w:rPr>
          <w:rFonts w:hint="default"/>
          <w:highlight w:val="yellow"/>
        </w:rPr>
        <w:t> </w:t>
      </w:r>
      <w:r>
        <w:rPr>
          <w:rFonts w:hint="default"/>
          <w:color w:val="0000FF"/>
          <w:highlight w:val="yellow"/>
        </w:rPr>
        <w:t>.gitignore</w:t>
      </w:r>
      <w:r>
        <w:rPr>
          <w:rFonts w:hint="default"/>
        </w:rPr>
        <w:t> file to define a list of rules for ignoring files in every Git repository on your computer.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numPr>
          <w:ilvl w:val="0"/>
          <w:numId w:val="2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  <w:lang w:val="en-US"/>
        </w:rPr>
        <w:t>The rules written in this file are applied to all git repositories.</w:t>
      </w:r>
    </w:p>
    <w:p>
      <w:pPr>
        <w:bidi w:val="0"/>
        <w:rPr>
          <w:rFonts w:hint="default"/>
          <w:shd w:val="clear" w:color="FFFFFF" w:fill="D9D9D9"/>
        </w:rPr>
      </w:pPr>
    </w:p>
    <w:p>
      <w:pPr>
        <w:numPr>
          <w:ilvl w:val="0"/>
          <w:numId w:val="22"/>
        </w:numPr>
        <w:bidi w:val="0"/>
        <w:ind w:left="425" w:leftChars="0" w:hanging="425" w:firstLineChars="0"/>
        <w:rPr>
          <w:shd w:val="clear" w:color="FFFFFF" w:fill="D9D9D9"/>
        </w:rPr>
      </w:pPr>
      <w:r>
        <w:rPr>
          <w:shd w:val="clear" w:color="FFFFFF" w:fill="D9D9D9"/>
        </w:rPr>
        <w:t>Open</w:t>
      </w:r>
      <w:r>
        <w:rPr>
          <w:rFonts w:hint="default"/>
          <w:shd w:val="clear" w:color="FFFFFF" w:fill="D9D9D9"/>
        </w:rPr>
        <w:t> Git Bash.</w:t>
      </w:r>
    </w:p>
    <w:p>
      <w:pPr>
        <w:numPr>
          <w:ilvl w:val="0"/>
          <w:numId w:val="22"/>
        </w:numPr>
        <w:bidi w:val="0"/>
        <w:ind w:left="425" w:leftChars="0" w:hanging="425" w:firstLineChars="0"/>
        <w:rPr>
          <w:shd w:val="clear" w:color="FFFFFF" w:fill="D9D9D9"/>
        </w:rPr>
      </w:pPr>
      <w:r>
        <w:rPr>
          <w:rFonts w:hint="default"/>
          <w:shd w:val="clear" w:color="FFFFFF" w:fill="D9D9D9"/>
        </w:rPr>
        <w:t>Configure Git to use the exclude file </w:t>
      </w:r>
      <w:r>
        <w:rPr>
          <w:rFonts w:hint="default"/>
          <w:color w:val="0000FF"/>
          <w:highlight w:val="yellow"/>
          <w:shd w:val="clear" w:color="FFFFFF" w:fill="D9D9D9"/>
        </w:rPr>
        <w:t>~/.gitignore_global</w:t>
      </w:r>
      <w:r>
        <w:rPr>
          <w:rFonts w:hint="default"/>
          <w:shd w:val="clear" w:color="FFFFFF" w:fill="D9D9D9"/>
        </w:rPr>
        <w:t> for all Git repositories.</w:t>
      </w:r>
    </w:p>
    <w:p>
      <w:pPr>
        <w:numPr>
          <w:ilvl w:val="0"/>
          <w:numId w:val="0"/>
        </w:numPr>
        <w:bidi w:val="0"/>
        <w:ind w:left="360" w:leftChars="0"/>
        <w:rPr>
          <w:shd w:val="clear" w:color="FFFFFF" w:fill="D9D9D9"/>
        </w:rPr>
      </w:pPr>
    </w:p>
    <w:p>
      <w:pPr>
        <w:numPr>
          <w:ilvl w:val="0"/>
          <w:numId w:val="0"/>
        </w:numPr>
        <w:bidi w:val="0"/>
        <w:ind w:left="360" w:leftChars="0"/>
        <w:rPr>
          <w:rFonts w:hint="default"/>
          <w:color w:val="0000FF"/>
          <w:highlight w:val="yellow"/>
          <w:shd w:val="clear" w:color="FFFFFF" w:fill="D9D9D9"/>
        </w:rPr>
      </w:pPr>
      <w:r>
        <w:rPr>
          <w:rFonts w:hint="default"/>
          <w:color w:val="0000FF"/>
          <w:highlight w:val="yellow"/>
          <w:shd w:val="clear" w:color="FFFFFF" w:fill="D9D9D9"/>
        </w:rPr>
        <w:t>$ git config</w:t>
      </w:r>
      <w:r>
        <w:rPr>
          <w:rFonts w:hint="default"/>
          <w:color w:val="0000FF"/>
          <w:highlight w:val="yellow"/>
          <w:shd w:val="clear" w:color="FFFFFF" w:fill="D9D9D9"/>
          <w:lang w:val="en-US"/>
        </w:rPr>
        <w:t xml:space="preserve"> </w:t>
      </w:r>
      <w:r>
        <w:rPr>
          <w:rFonts w:hint="default"/>
          <w:color w:val="0000FF"/>
          <w:highlight w:val="yellow"/>
          <w:shd w:val="clear" w:color="FFFFFF" w:fill="D9D9D9"/>
        </w:rPr>
        <w:t xml:space="preserve"> --global core.excludesfile </w:t>
      </w:r>
      <w:r>
        <w:rPr>
          <w:rFonts w:hint="default"/>
          <w:color w:val="0000FF"/>
          <w:highlight w:val="yellow"/>
          <w:shd w:val="clear" w:color="FFFFFF" w:fill="D9D9D9"/>
          <w:lang w:val="en-US"/>
        </w:rPr>
        <w:t xml:space="preserve"> </w:t>
      </w:r>
      <w:r>
        <w:rPr>
          <w:rFonts w:hint="default"/>
          <w:color w:val="0000FF"/>
          <w:highlight w:val="yellow"/>
          <w:shd w:val="clear" w:color="FFFFFF" w:fill="D9D9D9"/>
        </w:rPr>
        <w:t>~/.gitignore_global</w:t>
      </w:r>
    </w:p>
    <w:p>
      <w:pPr>
        <w:numPr>
          <w:ilvl w:val="0"/>
          <w:numId w:val="0"/>
        </w:numPr>
        <w:pBdr>
          <w:bottom w:val="double" w:color="auto" w:sz="4" w:space="0"/>
        </w:pBdr>
        <w:bidi w:val="0"/>
        <w:ind w:left="360" w:leftChars="0"/>
        <w:rPr>
          <w:rFonts w:hint="default"/>
          <w:color w:val="0000FF"/>
          <w:highlight w:val="yellow"/>
          <w:shd w:val="clear" w:color="FFFFFF" w:fill="D9D9D9"/>
        </w:rPr>
      </w:pPr>
    </w:p>
    <w:p>
      <w:pPr>
        <w:bidi w:val="0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RULES :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/>
          <w:bCs/>
          <w:i/>
          <w:iCs/>
          <w:color w:val="00B050"/>
          <w:lang w:val="en-US"/>
        </w:rPr>
      </w:pPr>
      <w:r>
        <w:rPr>
          <w:rFonts w:hint="default"/>
          <w:b/>
          <w:bCs/>
          <w:i/>
          <w:iCs/>
          <w:color w:val="00B050"/>
          <w:lang w:val="en-US"/>
        </w:rPr>
        <w:t xml:space="preserve">Git actually ignores </w:t>
      </w:r>
      <w:r>
        <w:rPr>
          <w:rFonts w:hint="default"/>
          <w:b/>
          <w:bCs/>
          <w:i/>
          <w:iCs/>
          <w:color w:val="00B050"/>
          <w:u w:val="single"/>
          <w:lang w:val="en-US"/>
        </w:rPr>
        <w:t>patterns</w:t>
      </w:r>
      <w:r>
        <w:rPr>
          <w:rFonts w:hint="default"/>
          <w:b/>
          <w:bCs/>
          <w:i/>
          <w:iCs/>
          <w:color w:val="00B050"/>
          <w:lang w:val="en-US"/>
        </w:rPr>
        <w:t>. (very deep statement)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b/>
          <w:bCs/>
          <w:i/>
          <w:iCs/>
          <w:color w:val="00B050"/>
          <w:lang w:val="en-US"/>
        </w:rPr>
      </w:pPr>
      <w:r>
        <w:rPr>
          <w:rFonts w:hint="default"/>
          <w:b/>
          <w:bCs/>
          <w:i/>
          <w:iCs/>
          <w:color w:val="00B050"/>
          <w:lang w:val="en-US"/>
        </w:rPr>
        <w:t>And git actually track files not folders.</w:t>
      </w: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tbl>
      <w:tblPr>
        <w:tblStyle w:val="12"/>
        <w:tblW w:w="0" w:type="auto"/>
        <w:tblInd w:w="16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64"/>
        <w:gridCol w:w="3416"/>
        <w:gridCol w:w="4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8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debug.log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logs/debug.log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By default, patterns match files in any directory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30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debug?.log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debug0.log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color w:val="C00000"/>
                <w:lang w:val="en-US" w:eastAsia="zh-CN"/>
              </w:rPr>
              <w:t>but not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debug10.log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question mark matches exactly one character.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84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debug[0-9].log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debug0.log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debug1.log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color w:val="C00000"/>
                <w:lang w:val="en-US" w:eastAsia="zh-CN"/>
              </w:rPr>
              <w:t>but not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debug10.log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Square brackets can also be used to match a single character from a specified range.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8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debug[01].log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debug0.log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debug1.log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color w:val="C00000"/>
                <w:lang w:val="en-US" w:eastAsia="zh-CN"/>
              </w:rPr>
              <w:t>but not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debug2.log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debug01.log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Square brackets match a single character form the specified 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58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debug[!01].log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debug2.log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color w:val="C00000"/>
                <w:lang w:val="en-US" w:eastAsia="zh-CN"/>
              </w:rPr>
              <w:t>but not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debug0.log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debug1.log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debug01.log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An exclamation mark can be used to match any character except one from the specified 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6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debug[a-z].log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debuga.log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debugb.log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but not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debug1.log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Ranges can be numeric or alphabetic.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3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logs/latest/foo.bar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build/logs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build/logs/debug.log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If you don't append a slash, the pattern will match both files and the contents of directories with that name. In the example matches on the left, both directories and files named logs are ignored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57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logs/latest/foo.bar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build/logs/foo.bar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build/logs/latest/debug.log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Appending a slash indicates the pattern is a directory. The entire contents of any directory in the repository matching that name – including all of its files and 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subdirectories – will be ignored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!logs/important.log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logs/important.log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Wait a minute! Shouldn't logs/important.log be negated in the example on the left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Nope! Due to a performance-related quirk in Git, you can not negate a file that is ignored due to a pattern matching a directory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6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logs/**/debug.log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logs/monday/debug.log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logs/monday/pm/debug.log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 double asterisk matches zero or more directories.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70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logs/*day/debug.log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logs/monday/debug.log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logs/tuesday/debug.log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color w:val="C00000"/>
                <w:lang w:val="en-US" w:eastAsia="zh-CN"/>
              </w:rPr>
              <w:t>but not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logs/latest/debug.log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Wildcards can be used in directory names as well.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39" w:hRule="atLeast"/>
        </w:trPr>
        <w:tc>
          <w:tcPr>
            <w:tcW w:w="246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logs/debug.log</w:t>
            </w:r>
          </w:p>
        </w:tc>
        <w:tc>
          <w:tcPr>
            <w:tcW w:w="341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logs/debug.log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color w:val="C00000"/>
                <w:lang w:val="en-US" w:eastAsia="zh-CN"/>
              </w:rPr>
              <w:t>but not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debug.log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build/logs/debug.log</w:t>
            </w:r>
          </w:p>
        </w:tc>
        <w:tc>
          <w:tcPr>
            <w:tcW w:w="438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Patterns specifying a file in a particular directory are relative to the repository root. (You can prepend a slash if you like, but it doesn't do anything special.)</w:t>
            </w:r>
          </w:p>
        </w:tc>
      </w:tr>
    </w:tbl>
    <w:p>
      <w:pPr>
        <w:pBdr>
          <w:bottom w:val="double" w:color="auto" w:sz="4" w:space="0"/>
        </w:pBd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bidi w:val="0"/>
        <w:rPr>
          <w:rFonts w:hint="default"/>
          <w:i/>
          <w:iCs/>
          <w:highlight w:val="yellow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color w:val="0070C0"/>
          <w:lang w:val="en-US"/>
        </w:rPr>
      </w:pPr>
    </w:p>
    <w:sectPr>
      <w:footerReference r:id="rId5" w:type="default"/>
      <w:pgSz w:w="11906" w:h="16838"/>
      <w:pgMar w:top="720" w:right="720" w:bottom="720" w:left="720" w:header="794" w:footer="794" w:gutter="0"/>
      <w:pgBorders>
        <w:top w:val="double" w:color="002060" w:sz="4" w:space="1"/>
        <w:left w:val="double" w:color="002060" w:sz="4" w:space="4"/>
        <w:bottom w:val="double" w:color="002060" w:sz="4" w:space="1"/>
        <w:right w:val="double" w:color="002060" w:sz="4" w:space="4"/>
      </w:pgBorders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7"/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7"/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ACDB8"/>
    <w:multiLevelType w:val="singleLevel"/>
    <w:tmpl w:val="98AACD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2C25C14"/>
    <w:multiLevelType w:val="singleLevel"/>
    <w:tmpl w:val="B2C25C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E140AEE"/>
    <w:multiLevelType w:val="singleLevel"/>
    <w:tmpl w:val="BE140AEE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3">
    <w:nsid w:val="E46DAB5C"/>
    <w:multiLevelType w:val="singleLevel"/>
    <w:tmpl w:val="E46DAB5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559A3A9"/>
    <w:multiLevelType w:val="singleLevel"/>
    <w:tmpl w:val="E559A3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4B5ED8D"/>
    <w:multiLevelType w:val="singleLevel"/>
    <w:tmpl w:val="F4B5ED8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D19C973"/>
    <w:multiLevelType w:val="singleLevel"/>
    <w:tmpl w:val="FD19C9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7">
    <w:nsid w:val="FDD5DBBA"/>
    <w:multiLevelType w:val="singleLevel"/>
    <w:tmpl w:val="FDD5DB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9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0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1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2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3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4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5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6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7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8">
    <w:nsid w:val="2D039ACD"/>
    <w:multiLevelType w:val="singleLevel"/>
    <w:tmpl w:val="2D039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9">
    <w:nsid w:val="44955E38"/>
    <w:multiLevelType w:val="singleLevel"/>
    <w:tmpl w:val="44955E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57854A2B"/>
    <w:multiLevelType w:val="singleLevel"/>
    <w:tmpl w:val="57854A2B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5C3A6CCC"/>
    <w:multiLevelType w:val="singleLevel"/>
    <w:tmpl w:val="5C3A6CCC"/>
    <w:lvl w:ilvl="0" w:tentative="0">
      <w:start w:val="1"/>
      <w:numFmt w:val="decimal"/>
      <w:suff w:val="space"/>
      <w:lvlText w:val="(%1)"/>
      <w:lvlJc w:val="left"/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3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  <w:num w:numId="13">
    <w:abstractNumId w:val="19"/>
  </w:num>
  <w:num w:numId="14">
    <w:abstractNumId w:val="7"/>
  </w:num>
  <w:num w:numId="15">
    <w:abstractNumId w:val="20"/>
  </w:num>
  <w:num w:numId="16">
    <w:abstractNumId w:val="18"/>
  </w:num>
  <w:num w:numId="17">
    <w:abstractNumId w:val="21"/>
  </w:num>
  <w:num w:numId="18">
    <w:abstractNumId w:val="2"/>
  </w:num>
  <w:num w:numId="19">
    <w:abstractNumId w:val="5"/>
  </w:num>
  <w:num w:numId="20">
    <w:abstractNumId w:val="3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9278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CA44F9"/>
    <w:rsid w:val="05E239E4"/>
    <w:rsid w:val="0620582D"/>
    <w:rsid w:val="062E0DE8"/>
    <w:rsid w:val="0729723C"/>
    <w:rsid w:val="08161591"/>
    <w:rsid w:val="09453417"/>
    <w:rsid w:val="0A005C1C"/>
    <w:rsid w:val="0B8D66E4"/>
    <w:rsid w:val="0BCF712D"/>
    <w:rsid w:val="0C464316"/>
    <w:rsid w:val="0D896367"/>
    <w:rsid w:val="0DB937C0"/>
    <w:rsid w:val="0E032C8D"/>
    <w:rsid w:val="0F173397"/>
    <w:rsid w:val="10B12B85"/>
    <w:rsid w:val="12012B0C"/>
    <w:rsid w:val="124236C8"/>
    <w:rsid w:val="128679E9"/>
    <w:rsid w:val="12CA2B76"/>
    <w:rsid w:val="12CE4A74"/>
    <w:rsid w:val="13BB377E"/>
    <w:rsid w:val="14237BE5"/>
    <w:rsid w:val="147E4E1C"/>
    <w:rsid w:val="14832E6D"/>
    <w:rsid w:val="154636A5"/>
    <w:rsid w:val="155726C3"/>
    <w:rsid w:val="16014ED0"/>
    <w:rsid w:val="18952734"/>
    <w:rsid w:val="1987237F"/>
    <w:rsid w:val="1C700F1F"/>
    <w:rsid w:val="1D1502E7"/>
    <w:rsid w:val="1DDE692B"/>
    <w:rsid w:val="1E0A5972"/>
    <w:rsid w:val="1E452C05"/>
    <w:rsid w:val="1E6028E8"/>
    <w:rsid w:val="1EFA1543"/>
    <w:rsid w:val="1F8C28BE"/>
    <w:rsid w:val="206D781F"/>
    <w:rsid w:val="21B225A8"/>
    <w:rsid w:val="21C81613"/>
    <w:rsid w:val="21DC1787"/>
    <w:rsid w:val="236C59A4"/>
    <w:rsid w:val="237C10C0"/>
    <w:rsid w:val="25205A7B"/>
    <w:rsid w:val="291122AA"/>
    <w:rsid w:val="2B0F4E89"/>
    <w:rsid w:val="2B6D3137"/>
    <w:rsid w:val="2BD26BBD"/>
    <w:rsid w:val="2C0E0D23"/>
    <w:rsid w:val="2E0A283D"/>
    <w:rsid w:val="2E585377"/>
    <w:rsid w:val="2E9C0115"/>
    <w:rsid w:val="302A531B"/>
    <w:rsid w:val="30583814"/>
    <w:rsid w:val="332B18E2"/>
    <w:rsid w:val="332E135A"/>
    <w:rsid w:val="343E7346"/>
    <w:rsid w:val="346D235F"/>
    <w:rsid w:val="3555351F"/>
    <w:rsid w:val="35BE25F2"/>
    <w:rsid w:val="35F0427C"/>
    <w:rsid w:val="37C25EB2"/>
    <w:rsid w:val="384F06F9"/>
    <w:rsid w:val="395717B7"/>
    <w:rsid w:val="39D2174B"/>
    <w:rsid w:val="3A873F70"/>
    <w:rsid w:val="3B392D77"/>
    <w:rsid w:val="3C160ADC"/>
    <w:rsid w:val="3C9858E8"/>
    <w:rsid w:val="3D242D45"/>
    <w:rsid w:val="3DA2547A"/>
    <w:rsid w:val="3E500D27"/>
    <w:rsid w:val="3FE54663"/>
    <w:rsid w:val="40604E45"/>
    <w:rsid w:val="40640ABA"/>
    <w:rsid w:val="410E5DA8"/>
    <w:rsid w:val="41524DB6"/>
    <w:rsid w:val="41CC0438"/>
    <w:rsid w:val="422D6DF4"/>
    <w:rsid w:val="42442951"/>
    <w:rsid w:val="42561CDE"/>
    <w:rsid w:val="43AC6624"/>
    <w:rsid w:val="442C4FD2"/>
    <w:rsid w:val="47C336F1"/>
    <w:rsid w:val="48541454"/>
    <w:rsid w:val="4A442959"/>
    <w:rsid w:val="4A5D3767"/>
    <w:rsid w:val="4DDA2038"/>
    <w:rsid w:val="4E045358"/>
    <w:rsid w:val="4EA00B2E"/>
    <w:rsid w:val="4EF252FD"/>
    <w:rsid w:val="4F9F3ABC"/>
    <w:rsid w:val="4FD25595"/>
    <w:rsid w:val="50770396"/>
    <w:rsid w:val="5080549C"/>
    <w:rsid w:val="50811214"/>
    <w:rsid w:val="50CD0262"/>
    <w:rsid w:val="51204589"/>
    <w:rsid w:val="51EA5182"/>
    <w:rsid w:val="52195BA8"/>
    <w:rsid w:val="53373837"/>
    <w:rsid w:val="55450A62"/>
    <w:rsid w:val="55560B70"/>
    <w:rsid w:val="56186177"/>
    <w:rsid w:val="56192786"/>
    <w:rsid w:val="574924CA"/>
    <w:rsid w:val="57D12A81"/>
    <w:rsid w:val="58143B53"/>
    <w:rsid w:val="58AB1524"/>
    <w:rsid w:val="59594ADC"/>
    <w:rsid w:val="5A7E1858"/>
    <w:rsid w:val="5B867619"/>
    <w:rsid w:val="5C6A5252"/>
    <w:rsid w:val="5D5A453D"/>
    <w:rsid w:val="5D6F2608"/>
    <w:rsid w:val="5DBB1E6A"/>
    <w:rsid w:val="5F683CCB"/>
    <w:rsid w:val="5F6F6A29"/>
    <w:rsid w:val="60D6583D"/>
    <w:rsid w:val="60EE28FE"/>
    <w:rsid w:val="61632FEF"/>
    <w:rsid w:val="629D4305"/>
    <w:rsid w:val="62DB37BB"/>
    <w:rsid w:val="639F0047"/>
    <w:rsid w:val="65B36B9B"/>
    <w:rsid w:val="65D06126"/>
    <w:rsid w:val="66DD55EA"/>
    <w:rsid w:val="6808558F"/>
    <w:rsid w:val="6829183D"/>
    <w:rsid w:val="68F75DC5"/>
    <w:rsid w:val="6A2353BE"/>
    <w:rsid w:val="6CD155F7"/>
    <w:rsid w:val="6DDC739C"/>
    <w:rsid w:val="6E386F5E"/>
    <w:rsid w:val="6E97538C"/>
    <w:rsid w:val="6F20011E"/>
    <w:rsid w:val="6F322181"/>
    <w:rsid w:val="6F71097A"/>
    <w:rsid w:val="6FAF4E1D"/>
    <w:rsid w:val="6FB1138C"/>
    <w:rsid w:val="70F03B20"/>
    <w:rsid w:val="71ED6E76"/>
    <w:rsid w:val="7265261F"/>
    <w:rsid w:val="72D1339B"/>
    <w:rsid w:val="72E13356"/>
    <w:rsid w:val="73803D83"/>
    <w:rsid w:val="74BE7396"/>
    <w:rsid w:val="74F17E67"/>
    <w:rsid w:val="780954C8"/>
    <w:rsid w:val="792031CC"/>
    <w:rsid w:val="79B527C7"/>
    <w:rsid w:val="7AEA557D"/>
    <w:rsid w:val="7B3E4184"/>
    <w:rsid w:val="7C38637B"/>
    <w:rsid w:val="7D7A2A05"/>
    <w:rsid w:val="7DC925D9"/>
    <w:rsid w:val="7EDE5369"/>
    <w:rsid w:val="7F9B0AD3"/>
    <w:rsid w:val="7FA25C7B"/>
    <w:rsid w:val="7FD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next w:val="1"/>
    <w:link w:val="250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link w:val="249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Signature Char"/>
    <w:link w:val="91"/>
    <w:qFormat/>
    <w:uiPriority w:val="0"/>
  </w:style>
  <w:style w:type="character" w:customStyle="1" w:styleId="250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2022-07-17T10:42:00Z</dcterms:created>
  <dc:creator>Admin</dc:creator>
  <cp:lastModifiedBy>stude</cp:lastModifiedBy>
  <dcterms:modified xsi:type="dcterms:W3CDTF">2023-01-23T12:29:45Z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A96E7D13B4054B94A0F46ADB9B4D39F5</vt:lpwstr>
  </property>
</Properties>
</file>